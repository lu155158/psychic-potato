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1-2岁敏感谨慎型幼儿成长故事与行为引导方法</w:t>
      </w:r>
    </w:p>
    <w:p/>
    <w:p>
      <w:pPr>
        <w:pStyle w:val="Heading2"/>
      </w:pPr>
      <w:r>
        <w:t>一、成长故事类（50条）</w:t>
      </w:r>
    </w:p>
    <w:p/>
    <w:p>
      <w:pPr>
        <w:pStyle w:val="Heading3"/>
      </w:pPr>
      <w:r>
        <w:t>1. 安全感建立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小</w:t>
      </w:r>
      <w:r>
        <w:t>刺</w:t>
      </w:r>
      <w:r>
        <w:t>猬</w:t>
      </w:r>
      <w:r>
        <w:t>的</w:t>
      </w:r>
      <w:r>
        <w:t>安</w:t>
      </w:r>
      <w:r>
        <w:t>全</w:t>
      </w:r>
      <w:r>
        <w:t>毯</w:t>
      </w:r>
      <w:r>
        <w:t>》</w:t>
      </w:r>
      <w:r>
        <w:t>-</w:t>
      </w:r>
      <w:r>
        <w:t xml:space="preserve"> </w:t>
      </w:r>
      <w:r>
        <w:t>带</w:t>
      </w:r>
      <w:r>
        <w:t>着</w:t>
      </w:r>
      <w:r>
        <w:t>熟</w:t>
      </w:r>
      <w:r>
        <w:t>悉</w:t>
      </w:r>
      <w:r>
        <w:t>物</w:t>
      </w:r>
      <w:r>
        <w:t>品</w:t>
      </w:r>
      <w:r>
        <w:t>适</w:t>
      </w:r>
      <w:r>
        <w:t>应</w:t>
      </w:r>
      <w:r>
        <w:t>新</w:t>
      </w:r>
      <w:r>
        <w:t>环</w:t>
      </w:r>
      <w:r>
        <w:t>境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妈</w:t>
      </w:r>
      <w:r>
        <w:t>妈</w:t>
      </w:r>
      <w:r>
        <w:t>的</w:t>
      </w:r>
      <w:r>
        <w:t>魔</w:t>
      </w:r>
      <w:r>
        <w:t>法</w:t>
      </w:r>
      <w:r>
        <w:t>拥</w:t>
      </w:r>
      <w:r>
        <w:t>抱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拥</w:t>
      </w:r>
      <w:r>
        <w:t>抱</w:t>
      </w:r>
      <w:r>
        <w:t>获</w:t>
      </w:r>
      <w:r>
        <w:t>得</w:t>
      </w:r>
      <w:r>
        <w:t>勇</w:t>
      </w:r>
      <w:r>
        <w:t>气</w:t>
      </w:r>
      <w:r>
        <w:t>的</w:t>
      </w:r>
      <w:r>
        <w:t>温</w:t>
      </w:r>
      <w:r>
        <w:t>馨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我</w:t>
      </w:r>
      <w:r>
        <w:t>的</w:t>
      </w:r>
      <w:r>
        <w:t>小</w:t>
      </w:r>
      <w:r>
        <w:t>窝</w:t>
      </w:r>
      <w:r>
        <w:t>最</w:t>
      </w:r>
      <w:r>
        <w:t>安</w:t>
      </w:r>
      <w:r>
        <w:t>全</w:t>
      </w:r>
      <w:r>
        <w:t>》</w:t>
      </w:r>
      <w:r>
        <w:t>-</w:t>
      </w:r>
      <w:r>
        <w:t xml:space="preserve"> </w:t>
      </w:r>
      <w:r>
        <w:t>建</w:t>
      </w:r>
      <w:r>
        <w:t>立</w:t>
      </w:r>
      <w:r>
        <w:t>个</w:t>
      </w:r>
      <w:r>
        <w:t>人</w:t>
      </w:r>
      <w:r>
        <w:t>空</w:t>
      </w:r>
      <w:r>
        <w:t>间</w:t>
      </w:r>
      <w:r>
        <w:t>安</w:t>
      </w:r>
      <w:r>
        <w:t>全</w:t>
      </w:r>
      <w:r>
        <w:t>感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不</w:t>
      </w:r>
      <w:r>
        <w:t>变</w:t>
      </w:r>
      <w:r>
        <w:t>的</w:t>
      </w:r>
      <w:r>
        <w:t>睡</w:t>
      </w:r>
      <w:r>
        <w:t>前</w:t>
      </w:r>
      <w:r>
        <w:t>仪</w:t>
      </w:r>
      <w:r>
        <w:t>式</w:t>
      </w:r>
      <w:r>
        <w:t>》</w:t>
      </w:r>
      <w:r>
        <w:t>-</w:t>
      </w:r>
      <w:r>
        <w:t xml:space="preserve"> </w:t>
      </w:r>
      <w:r>
        <w:t>规</w:t>
      </w:r>
      <w:r>
        <w:t>律</w:t>
      </w:r>
      <w:r>
        <w:t>生</w:t>
      </w:r>
      <w:r>
        <w:t>活</w:t>
      </w:r>
      <w:r>
        <w:t>带</w:t>
      </w:r>
      <w:r>
        <w:t>来</w:t>
      </w:r>
      <w:r>
        <w:t>安</w:t>
      </w:r>
      <w:r>
        <w:t>全</w:t>
      </w:r>
      <w:r>
        <w:t>感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小</w:t>
      </w:r>
      <w:r>
        <w:t>熊</w:t>
      </w:r>
      <w:r>
        <w:t>的</w:t>
      </w:r>
      <w:r>
        <w:t>过</w:t>
      </w:r>
      <w:r>
        <w:t>渡</w:t>
      </w:r>
      <w:r>
        <w:t>玩</w:t>
      </w:r>
      <w:r>
        <w:t>具</w:t>
      </w:r>
      <w:r>
        <w:t>》</w:t>
      </w:r>
      <w:r>
        <w:t>-</w:t>
      </w:r>
      <w:r>
        <w:t xml:space="preserve"> </w:t>
      </w:r>
      <w:r>
        <w:t>依</w:t>
      </w:r>
      <w:r>
        <w:t>赖</w:t>
      </w:r>
      <w:r>
        <w:t>物</w:t>
      </w:r>
      <w:r>
        <w:t>品</w:t>
      </w:r>
      <w:r>
        <w:t>帮</w:t>
      </w:r>
      <w:r>
        <w:t>助</w:t>
      </w:r>
      <w:r>
        <w:t>适</w:t>
      </w:r>
      <w:r>
        <w:t>应</w:t>
      </w:r>
      <w:r>
        <w:t>分</w:t>
      </w:r>
      <w:r>
        <w:t>离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熟</w:t>
      </w:r>
      <w:r>
        <w:t>悉</w:t>
      </w:r>
      <w:r>
        <w:t>的</w:t>
      </w:r>
      <w:r>
        <w:t>声</w:t>
      </w:r>
      <w:r>
        <w:t>音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声</w:t>
      </w:r>
      <w:r>
        <w:t>音</w:t>
      </w:r>
      <w:r>
        <w:t>建</w:t>
      </w:r>
      <w:r>
        <w:t>立</w:t>
      </w:r>
      <w:r>
        <w:t>安</w:t>
      </w:r>
      <w:r>
        <w:t>全</w:t>
      </w:r>
      <w:r>
        <w:t>感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回</w:t>
      </w:r>
      <w:r>
        <w:t>家</w:t>
      </w:r>
      <w:r>
        <w:t>的</w:t>
      </w:r>
      <w:r>
        <w:t>路</w:t>
      </w:r>
      <w:r>
        <w:t>》</w:t>
      </w:r>
      <w:r>
        <w:t>-</w:t>
      </w:r>
      <w:r>
        <w:t xml:space="preserve"> </w:t>
      </w:r>
      <w:r>
        <w:t>认</w:t>
      </w:r>
      <w:r>
        <w:t>识</w:t>
      </w:r>
      <w:r>
        <w:t>家</w:t>
      </w:r>
      <w:r>
        <w:t>庭</w:t>
      </w:r>
      <w:r>
        <w:t>环</w:t>
      </w:r>
      <w:r>
        <w:t>境</w:t>
      </w:r>
      <w:r>
        <w:t>增</w:t>
      </w:r>
      <w:r>
        <w:t>强</w:t>
      </w:r>
      <w:r>
        <w:t>安</w:t>
      </w:r>
      <w:r>
        <w:t>全</w:t>
      </w:r>
      <w:r>
        <w:t>感</w:t>
      </w:r>
      <w:r>
        <w:t>的</w:t>
      </w:r>
      <w:r>
        <w:t>故</w:t>
      </w:r>
      <w:r>
        <w:t>事</w:t>
      </w:r>
    </w:p>
    <w:p/>
    <w:p>
      <w:pPr>
        <w:pStyle w:val="Heading3"/>
      </w:pPr>
      <w:r>
        <w:t>2. 情绪调节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小</w:t>
      </w:r>
      <w:r>
        <w:t>兔</w:t>
      </w:r>
      <w:r>
        <w:t>子</w:t>
      </w:r>
      <w:r>
        <w:t>的</w:t>
      </w:r>
      <w:r>
        <w:t>呼</w:t>
      </w:r>
      <w:r>
        <w:t>吸</w:t>
      </w:r>
      <w:r>
        <w:t>魔</w:t>
      </w:r>
      <w:r>
        <w:t>法</w:t>
      </w:r>
      <w:r>
        <w:t>》</w:t>
      </w:r>
      <w:r>
        <w:t>-</w:t>
      </w:r>
      <w:r>
        <w:t xml:space="preserve"> </w:t>
      </w:r>
      <w:r>
        <w:t>学</w:t>
      </w:r>
      <w:r>
        <w:t>习</w:t>
      </w:r>
      <w:r>
        <w:t>深</w:t>
      </w:r>
      <w:r>
        <w:t>呼</w:t>
      </w:r>
      <w:r>
        <w:t>吸</w:t>
      </w:r>
      <w:r>
        <w:t>缓</w:t>
      </w:r>
      <w:r>
        <w:t>解</w:t>
      </w:r>
      <w:r>
        <w:t>紧</w:t>
      </w:r>
      <w:r>
        <w:t>张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情</w:t>
      </w:r>
      <w:r>
        <w:t>绪</w:t>
      </w:r>
      <w:r>
        <w:t>小</w:t>
      </w:r>
      <w:r>
        <w:t>怪</w:t>
      </w:r>
      <w:r>
        <w:t>兽</w:t>
      </w:r>
      <w:r>
        <w:t>变</w:t>
      </w:r>
      <w:r>
        <w:t>变</w:t>
      </w:r>
      <w:r>
        <w:t>变</w:t>
      </w:r>
      <w:r>
        <w:t>》</w:t>
      </w:r>
      <w:r>
        <w:t>-</w:t>
      </w:r>
      <w:r>
        <w:t xml:space="preserve"> </w:t>
      </w:r>
      <w:r>
        <w:t>认</w:t>
      </w:r>
      <w:r>
        <w:t>识</w:t>
      </w:r>
      <w:r>
        <w:t>并</w:t>
      </w:r>
      <w:r>
        <w:t>接</w:t>
      </w:r>
      <w:r>
        <w:t>纳</w:t>
      </w:r>
      <w:r>
        <w:t>不</w:t>
      </w:r>
      <w:r>
        <w:t>同</w:t>
      </w:r>
      <w:r>
        <w:t>情</w:t>
      </w:r>
      <w:r>
        <w:t>绪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害</w:t>
      </w:r>
      <w:r>
        <w:t>怕</w:t>
      </w:r>
      <w:r>
        <w:t>也</w:t>
      </w:r>
      <w:r>
        <w:t>没</w:t>
      </w:r>
      <w:r>
        <w:t>关</w:t>
      </w:r>
      <w:r>
        <w:t>系</w:t>
      </w:r>
      <w:r>
        <w:t>》</w:t>
      </w:r>
      <w:r>
        <w:t>-</w:t>
      </w:r>
      <w:r>
        <w:t xml:space="preserve"> </w:t>
      </w:r>
      <w:r>
        <w:t>接</w:t>
      </w:r>
      <w:r>
        <w:t>纳</w:t>
      </w:r>
      <w:r>
        <w:t>恐</w:t>
      </w:r>
      <w:r>
        <w:t>惧</w:t>
      </w:r>
      <w:r>
        <w:t>情</w:t>
      </w:r>
      <w:r>
        <w:t>绪</w:t>
      </w:r>
      <w:r>
        <w:t>的</w:t>
      </w:r>
      <w:r>
        <w:t>自</w:t>
      </w:r>
      <w:r>
        <w:t>我</w:t>
      </w:r>
      <w:r>
        <w:t>安</w:t>
      </w:r>
      <w:r>
        <w:t>慰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慢</w:t>
      </w:r>
      <w:r>
        <w:t>慢</w:t>
      </w:r>
      <w:r>
        <w:t>平</w:t>
      </w:r>
      <w:r>
        <w:t>静</w:t>
      </w:r>
      <w:r>
        <w:t>下</w:t>
      </w:r>
      <w:r>
        <w:t>来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安</w:t>
      </w:r>
      <w:r>
        <w:t>静</w:t>
      </w:r>
      <w:r>
        <w:t>活</w:t>
      </w:r>
      <w:r>
        <w:t>动</w:t>
      </w:r>
      <w:r>
        <w:t>调</w:t>
      </w:r>
      <w:r>
        <w:t>节</w:t>
      </w:r>
      <w:r>
        <w:t>情</w:t>
      </w:r>
      <w:r>
        <w:t>绪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我</w:t>
      </w:r>
      <w:r>
        <w:t>的</w:t>
      </w:r>
      <w:r>
        <w:t>情</w:t>
      </w:r>
      <w:r>
        <w:t>绪</w:t>
      </w:r>
      <w:r>
        <w:t>日</w:t>
      </w:r>
      <w:r>
        <w:t>记</w:t>
      </w:r>
      <w:r>
        <w:t>本</w:t>
      </w:r>
      <w:r>
        <w:t>》</w:t>
      </w:r>
      <w:r>
        <w:t>-</w:t>
      </w:r>
      <w:r>
        <w:t xml:space="preserve"> </w:t>
      </w:r>
      <w:r>
        <w:t>用</w:t>
      </w:r>
      <w:r>
        <w:t>图</w:t>
      </w:r>
      <w:r>
        <w:t>画</w:t>
      </w:r>
      <w:r>
        <w:t>表</w:t>
      </w:r>
      <w:r>
        <w:t>达</w:t>
      </w:r>
      <w:r>
        <w:t>情</w:t>
      </w:r>
      <w:r>
        <w:t>绪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音</w:t>
      </w:r>
      <w:r>
        <w:t>乐</w:t>
      </w:r>
      <w:r>
        <w:t>魔</w:t>
      </w:r>
      <w:r>
        <w:t>法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音</w:t>
      </w:r>
      <w:r>
        <w:t>乐</w:t>
      </w:r>
      <w:r>
        <w:t>平</w:t>
      </w:r>
      <w:r>
        <w:t>复</w:t>
      </w:r>
      <w:r>
        <w:t>情</w:t>
      </w:r>
      <w:r>
        <w:t>绪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抱</w:t>
      </w:r>
      <w:r>
        <w:t>抱</w:t>
      </w:r>
      <w:r>
        <w:t>我</w:t>
      </w:r>
      <w:r>
        <w:t>的</w:t>
      </w:r>
      <w:r>
        <w:t>布</w:t>
      </w:r>
      <w:r>
        <w:t>偶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安</w:t>
      </w:r>
      <w:r>
        <w:t>抚</w:t>
      </w:r>
      <w:r>
        <w:t>物</w:t>
      </w:r>
      <w:r>
        <w:t>缓</w:t>
      </w:r>
      <w:r>
        <w:t>解</w:t>
      </w:r>
      <w:r>
        <w:t>焦</w:t>
      </w:r>
      <w:r>
        <w:t>虑</w:t>
      </w:r>
      <w:r>
        <w:t>的</w:t>
      </w:r>
      <w:r>
        <w:t>故</w:t>
      </w:r>
      <w:r>
        <w:t>事</w:t>
      </w:r>
    </w:p>
    <w:p/>
    <w:p>
      <w:pPr>
        <w:pStyle w:val="Heading3"/>
      </w:pPr>
      <w:r>
        <w:t>3. 逐步探索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小</w:t>
      </w:r>
      <w:r>
        <w:t>蜗</w:t>
      </w:r>
      <w:r>
        <w:t>牛</w:t>
      </w:r>
      <w:r>
        <w:t>慢</w:t>
      </w:r>
      <w:r>
        <w:t>慢</w:t>
      </w:r>
      <w:r>
        <w:t>爬</w:t>
      </w:r>
      <w:r>
        <w:t>》</w:t>
      </w:r>
      <w:r>
        <w:t>-</w:t>
      </w:r>
      <w:r>
        <w:t xml:space="preserve"> </w:t>
      </w:r>
      <w:r>
        <w:t>鼓</w:t>
      </w:r>
      <w:r>
        <w:t>励</w:t>
      </w:r>
      <w:r>
        <w:t>循</w:t>
      </w:r>
      <w:r>
        <w:t>序</w:t>
      </w:r>
      <w:r>
        <w:t>渐</w:t>
      </w:r>
      <w:r>
        <w:t>进</w:t>
      </w:r>
      <w:r>
        <w:t>探</w:t>
      </w:r>
      <w:r>
        <w:t>索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一</w:t>
      </w:r>
      <w:r>
        <w:t>步</w:t>
      </w:r>
      <w:r>
        <w:t>一</w:t>
      </w:r>
      <w:r>
        <w:t>步</w:t>
      </w:r>
      <w:r>
        <w:t>来</w:t>
      </w:r>
      <w:r>
        <w:t>》</w:t>
      </w:r>
      <w:r>
        <w:t>-</w:t>
      </w:r>
      <w:r>
        <w:t xml:space="preserve"> </w:t>
      </w:r>
      <w:r>
        <w:t>分</w:t>
      </w:r>
      <w:r>
        <w:t>解</w:t>
      </w:r>
      <w:r>
        <w:t>挑</w:t>
      </w:r>
      <w:r>
        <w:t>战</w:t>
      </w:r>
      <w:r>
        <w:t>逐</w:t>
      </w:r>
      <w:r>
        <w:t>步</w:t>
      </w:r>
      <w:r>
        <w:t>尝</w:t>
      </w:r>
      <w:r>
        <w:t>试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从</w:t>
      </w:r>
      <w:r>
        <w:t>窗</w:t>
      </w:r>
      <w:r>
        <w:t>户</w:t>
      </w:r>
      <w:r>
        <w:t>看</w:t>
      </w:r>
      <w:r>
        <w:t>世</w:t>
      </w:r>
      <w:r>
        <w:t>界</w:t>
      </w:r>
      <w:r>
        <w:t>》</w:t>
      </w:r>
      <w:r>
        <w:t>-</w:t>
      </w:r>
      <w:r>
        <w:t xml:space="preserve"> </w:t>
      </w:r>
      <w:r>
        <w:t>安</w:t>
      </w:r>
      <w:r>
        <w:t>全</w:t>
      </w:r>
      <w:r>
        <w:t>距</w:t>
      </w:r>
      <w:r>
        <w:t>离</w:t>
      </w:r>
      <w:r>
        <w:t>观</w:t>
      </w:r>
      <w:r>
        <w:t>察</w:t>
      </w:r>
      <w:r>
        <w:t>新</w:t>
      </w:r>
      <w:r>
        <w:t>环</w:t>
      </w:r>
      <w:r>
        <w:t>境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小</w:t>
      </w:r>
      <w:r>
        <w:t>手</w:t>
      </w:r>
      <w:r>
        <w:t>轻</w:t>
      </w:r>
      <w:r>
        <w:t>轻</w:t>
      </w:r>
      <w:r>
        <w:t>碰</w:t>
      </w:r>
      <w:r>
        <w:t>》</w:t>
      </w:r>
      <w:r>
        <w:t>-</w:t>
      </w:r>
      <w:r>
        <w:t xml:space="preserve"> </w:t>
      </w:r>
      <w:r>
        <w:t>小</w:t>
      </w:r>
      <w:r>
        <w:t>心</w:t>
      </w:r>
      <w:r>
        <w:t>翼</w:t>
      </w:r>
      <w:r>
        <w:t>翼</w:t>
      </w:r>
      <w:r>
        <w:t>探</w:t>
      </w:r>
      <w:r>
        <w:t>索</w:t>
      </w:r>
      <w:r>
        <w:t>新</w:t>
      </w:r>
      <w:r>
        <w:t>事</w:t>
      </w:r>
      <w:r>
        <w:t>物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慢</w:t>
      </w:r>
      <w:r>
        <w:t>慢</w:t>
      </w:r>
      <w:r>
        <w:t>靠</w:t>
      </w:r>
      <w:r>
        <w:t>近</w:t>
      </w:r>
      <w:r>
        <w:t>新</w:t>
      </w:r>
      <w:r>
        <w:t>朋</w:t>
      </w:r>
      <w:r>
        <w:t>友</w:t>
      </w:r>
      <w:r>
        <w:t>》</w:t>
      </w:r>
      <w:r>
        <w:t>-</w:t>
      </w:r>
      <w:r>
        <w:t xml:space="preserve"> </w:t>
      </w:r>
      <w:r>
        <w:t>逐</w:t>
      </w:r>
      <w:r>
        <w:t>步</w:t>
      </w:r>
      <w:r>
        <w:t>建</w:t>
      </w:r>
      <w:r>
        <w:t>立</w:t>
      </w:r>
      <w:r>
        <w:t>社</w:t>
      </w:r>
      <w:r>
        <w:t>交</w:t>
      </w:r>
      <w:r>
        <w:t>关</w:t>
      </w:r>
      <w:r>
        <w:t>系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小</w:t>
      </w:r>
      <w:r>
        <w:t>探</w:t>
      </w:r>
      <w:r>
        <w:t>险</w:t>
      </w:r>
      <w:r>
        <w:t>家</w:t>
      </w:r>
      <w:r>
        <w:t>的</w:t>
      </w:r>
      <w:r>
        <w:t>准</w:t>
      </w:r>
      <w:r>
        <w:t>备</w:t>
      </w:r>
      <w:r>
        <w:t>》</w:t>
      </w:r>
      <w:r>
        <w:t>-</w:t>
      </w:r>
      <w:r>
        <w:t xml:space="preserve"> </w:t>
      </w:r>
      <w:r>
        <w:t>提</w:t>
      </w:r>
      <w:r>
        <w:t>前</w:t>
      </w:r>
      <w:r>
        <w:t>准</w:t>
      </w:r>
      <w:r>
        <w:t>备</w:t>
      </w:r>
      <w:r>
        <w:t>减</w:t>
      </w:r>
      <w:r>
        <w:t>少</w:t>
      </w:r>
      <w:r>
        <w:t>探</w:t>
      </w:r>
      <w:r>
        <w:t>索</w:t>
      </w:r>
      <w:r>
        <w:t>焦</w:t>
      </w:r>
      <w:r>
        <w:t>虑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熟</w:t>
      </w:r>
      <w:r>
        <w:t>悉</w:t>
      </w:r>
      <w:r>
        <w:t>的</w:t>
      </w:r>
      <w:r>
        <w:t>角</w:t>
      </w:r>
      <w:r>
        <w:t>落</w:t>
      </w:r>
      <w:r>
        <w:t>》</w:t>
      </w:r>
      <w:r>
        <w:t>-</w:t>
      </w:r>
      <w:r>
        <w:t xml:space="preserve"> </w:t>
      </w:r>
      <w:r>
        <w:t>从</w:t>
      </w:r>
      <w:r>
        <w:t>安</w:t>
      </w:r>
      <w:r>
        <w:t>全</w:t>
      </w:r>
      <w:r>
        <w:t>区</w:t>
      </w:r>
      <w:r>
        <w:t>域</w:t>
      </w:r>
      <w:r>
        <w:t>逐</w:t>
      </w:r>
      <w:r>
        <w:t>步</w:t>
      </w:r>
      <w:r>
        <w:t>扩</w:t>
      </w:r>
      <w:r>
        <w:t>大</w:t>
      </w:r>
      <w:r>
        <w:t>探</w:t>
      </w:r>
      <w:r>
        <w:t>索</w:t>
      </w:r>
      <w:r>
        <w:t>范</w:t>
      </w:r>
      <w:r>
        <w:t>围</w:t>
      </w:r>
      <w:r>
        <w:t>的</w:t>
      </w:r>
      <w:r>
        <w:t>故</w:t>
      </w:r>
      <w:r>
        <w:t>事</w:t>
      </w:r>
    </w:p>
    <w:p/>
    <w:p>
      <w:pPr>
        <w:pStyle w:val="Heading3"/>
      </w:pPr>
      <w:r>
        <w:t>4. 社交适应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远</w:t>
      </w:r>
      <w:r>
        <w:t>远</w:t>
      </w:r>
      <w:r>
        <w:t>地</w:t>
      </w:r>
      <w:r>
        <w:t>打</w:t>
      </w:r>
      <w:r>
        <w:t>招</w:t>
      </w:r>
      <w:r>
        <w:t>呼</w:t>
      </w:r>
      <w:r>
        <w:t>》</w:t>
      </w:r>
      <w:r>
        <w:t>-</w:t>
      </w:r>
      <w:r>
        <w:t xml:space="preserve"> </w:t>
      </w:r>
      <w:r>
        <w:t>从</w:t>
      </w:r>
      <w:r>
        <w:t>远</w:t>
      </w:r>
      <w:r>
        <w:t>距</w:t>
      </w:r>
      <w:r>
        <w:t>离</w:t>
      </w:r>
      <w:r>
        <w:t>开</w:t>
      </w:r>
      <w:r>
        <w:t>始</w:t>
      </w:r>
      <w:r>
        <w:t>学</w:t>
      </w:r>
      <w:r>
        <w:t>习</w:t>
      </w:r>
      <w:r>
        <w:t>社</w:t>
      </w:r>
      <w:r>
        <w:t>交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一</w:t>
      </w:r>
      <w:r>
        <w:t>个</w:t>
      </w:r>
      <w:r>
        <w:t>一</w:t>
      </w:r>
      <w:r>
        <w:t>个</w:t>
      </w:r>
      <w:r>
        <w:t>来</w:t>
      </w:r>
      <w:r>
        <w:t>》</w:t>
      </w:r>
      <w:r>
        <w:t>-</w:t>
      </w:r>
      <w:r>
        <w:t xml:space="preserve"> </w:t>
      </w:r>
      <w:r>
        <w:t>避</w:t>
      </w:r>
      <w:r>
        <w:t>免</w:t>
      </w:r>
      <w:r>
        <w:t>社</w:t>
      </w:r>
      <w:r>
        <w:t>交</w:t>
      </w:r>
      <w:r>
        <w:t xml:space="preserve"> </w:t>
      </w:r>
      <w:r>
        <w:t>o</w:t>
      </w:r>
      <w:r>
        <w:t>v</w:t>
      </w:r>
      <w:r>
        <w:t>e</w:t>
      </w:r>
      <w:r>
        <w:t>r</w:t>
      </w:r>
      <w:r>
        <w:t>w</w:t>
      </w:r>
      <w:r>
        <w:t>h</w:t>
      </w:r>
      <w:r>
        <w:t>e</w:t>
      </w:r>
      <w:r>
        <w:t>l</w:t>
      </w:r>
      <w:r>
        <w:t>m</w:t>
      </w:r>
      <w:r>
        <w:t xml:space="preserve"> 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先</w:t>
      </w:r>
      <w:r>
        <w:t>观</w:t>
      </w:r>
      <w:r>
        <w:t>察</w:t>
      </w:r>
      <w:r>
        <w:t>再</w:t>
      </w:r>
      <w:r>
        <w:t>参</w:t>
      </w:r>
      <w:r>
        <w:t>与</w:t>
      </w:r>
      <w:r>
        <w:t>》</w:t>
      </w:r>
      <w:r>
        <w:t>-</w:t>
      </w:r>
      <w:r>
        <w:t xml:space="preserve"> </w:t>
      </w:r>
      <w:r>
        <w:t>学</w:t>
      </w:r>
      <w:r>
        <w:t>习</w:t>
      </w:r>
      <w:r>
        <w:t>观</w:t>
      </w:r>
      <w:r>
        <w:t>察</w:t>
      </w:r>
      <w:r>
        <w:t>后</w:t>
      </w:r>
      <w:r>
        <w:t>加</w:t>
      </w:r>
      <w:r>
        <w:t>入</w:t>
      </w:r>
      <w:r>
        <w:t>活</w:t>
      </w:r>
      <w:r>
        <w:t>动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我</w:t>
      </w:r>
      <w:r>
        <w:t>的</w:t>
      </w:r>
      <w:r>
        <w:t>好</w:t>
      </w:r>
      <w:r>
        <w:t>朋</w:t>
      </w:r>
      <w:r>
        <w:t>友</w:t>
      </w:r>
      <w:r>
        <w:t>玩</w:t>
      </w:r>
      <w:r>
        <w:t>偶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玩</w:t>
      </w:r>
      <w:r>
        <w:t>偶</w:t>
      </w:r>
      <w:r>
        <w:t>间</w:t>
      </w:r>
      <w:r>
        <w:t>接</w:t>
      </w:r>
      <w:r>
        <w:t>建</w:t>
      </w:r>
      <w:r>
        <w:t>立</w:t>
      </w:r>
      <w:r>
        <w:t>社</w:t>
      </w:r>
      <w:r>
        <w:t>交</w:t>
      </w:r>
      <w:r>
        <w:t>信</w:t>
      </w:r>
      <w:r>
        <w:t>心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温</w:t>
      </w:r>
      <w:r>
        <w:t>柔</w:t>
      </w:r>
      <w:r>
        <w:t>的</w:t>
      </w:r>
      <w:r>
        <w:t>触</w:t>
      </w:r>
      <w:r>
        <w:t>碰</w:t>
      </w:r>
      <w:r>
        <w:t>》</w:t>
      </w:r>
      <w:r>
        <w:t>-</w:t>
      </w:r>
      <w:r>
        <w:t xml:space="preserve"> </w:t>
      </w:r>
      <w:r>
        <w:t>学</w:t>
      </w:r>
      <w:r>
        <w:t>习</w:t>
      </w:r>
      <w:r>
        <w:t>轻</w:t>
      </w:r>
      <w:r>
        <w:t>柔</w:t>
      </w:r>
      <w:r>
        <w:t>互</w:t>
      </w:r>
      <w:r>
        <w:t>动</w:t>
      </w:r>
      <w:r>
        <w:t>的</w:t>
      </w:r>
      <w:r>
        <w:t>社</w:t>
      </w:r>
      <w:r>
        <w:t>交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熟</w:t>
      </w:r>
      <w:r>
        <w:t>悉</w:t>
      </w:r>
      <w:r>
        <w:t>的</w:t>
      </w:r>
      <w:r>
        <w:t>面</w:t>
      </w:r>
      <w:r>
        <w:t>孔</w:t>
      </w:r>
      <w:r>
        <w:t>》</w:t>
      </w:r>
      <w:r>
        <w:t>-</w:t>
      </w:r>
      <w:r>
        <w:t xml:space="preserve"> </w:t>
      </w:r>
      <w:r>
        <w:t>逐</w:t>
      </w:r>
      <w:r>
        <w:t>步</w:t>
      </w:r>
      <w:r>
        <w:t>认</w:t>
      </w:r>
      <w:r>
        <w:t>识</w:t>
      </w:r>
      <w:r>
        <w:t>新</w:t>
      </w:r>
      <w:r>
        <w:t>照</w:t>
      </w:r>
      <w:r>
        <w:t>顾</w:t>
      </w:r>
      <w:r>
        <w:t>者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小</w:t>
      </w:r>
      <w:r>
        <w:t>帮</w:t>
      </w:r>
      <w:r>
        <w:t>手</w:t>
      </w:r>
      <w:r>
        <w:t>时</w:t>
      </w:r>
      <w:r>
        <w:t>间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助</w:t>
      </w:r>
      <w:r>
        <w:t>人</w:t>
      </w:r>
      <w:r>
        <w:t>建</w:t>
      </w:r>
      <w:r>
        <w:t>立</w:t>
      </w:r>
      <w:r>
        <w:t>社</w:t>
      </w:r>
      <w:r>
        <w:t>交</w:t>
      </w:r>
      <w:r>
        <w:t>连</w:t>
      </w:r>
      <w:r>
        <w:t>接</w:t>
      </w:r>
      <w:r>
        <w:t>的</w:t>
      </w:r>
      <w:r>
        <w:t>故</w:t>
      </w:r>
      <w:r>
        <w:t>事</w:t>
      </w:r>
    </w:p>
    <w:p/>
    <w:p>
      <w:pPr>
        <w:pStyle w:val="Heading3"/>
      </w:pPr>
      <w:r>
        <w:t>5. 自我肯定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我</w:t>
      </w:r>
      <w:r>
        <w:t>能</w:t>
      </w:r>
      <w:r>
        <w:t>行</w:t>
      </w:r>
      <w:r>
        <w:t>》</w:t>
      </w:r>
      <w:r>
        <w:t>-</w:t>
      </w:r>
      <w:r>
        <w:t xml:space="preserve"> </w:t>
      </w:r>
      <w:r>
        <w:t>小</w:t>
      </w:r>
      <w:r>
        <w:t>成</w:t>
      </w:r>
      <w:r>
        <w:t>就</w:t>
      </w:r>
      <w:r>
        <w:t>积</w:t>
      </w:r>
      <w:r>
        <w:t>累</w:t>
      </w:r>
      <w:r>
        <w:t>自</w:t>
      </w:r>
      <w:r>
        <w:t>信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我</w:t>
      </w:r>
      <w:r>
        <w:t>的</w:t>
      </w:r>
      <w:r>
        <w:t>优</w:t>
      </w:r>
      <w:r>
        <w:t>点</w:t>
      </w:r>
      <w:r>
        <w:t>》</w:t>
      </w:r>
      <w:r>
        <w:t>-</w:t>
      </w:r>
      <w:r>
        <w:t xml:space="preserve"> </w:t>
      </w:r>
      <w:r>
        <w:t>认</w:t>
      </w:r>
      <w:r>
        <w:t>识</w:t>
      </w:r>
      <w:r>
        <w:t>并</w:t>
      </w:r>
      <w:r>
        <w:t>肯</w:t>
      </w:r>
      <w:r>
        <w:t>定</w:t>
      </w:r>
      <w:r>
        <w:t>自</w:t>
      </w:r>
      <w:r>
        <w:t>身</w:t>
      </w:r>
      <w:r>
        <w:t>长</w:t>
      </w:r>
      <w:r>
        <w:t>处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勇</w:t>
      </w:r>
      <w:r>
        <w:t>敢</w:t>
      </w:r>
      <w:r>
        <w:t>的</w:t>
      </w:r>
      <w:r>
        <w:t>小</w:t>
      </w:r>
      <w:r>
        <w:t>尝</w:t>
      </w:r>
      <w:r>
        <w:t>试</w:t>
      </w:r>
      <w:r>
        <w:t>》</w:t>
      </w:r>
      <w:r>
        <w:t>-</w:t>
      </w:r>
      <w:r>
        <w:t xml:space="preserve"> </w:t>
      </w:r>
      <w:r>
        <w:t>肯</w:t>
      </w:r>
      <w:r>
        <w:t>定</w:t>
      </w:r>
      <w:r>
        <w:t>尝</w:t>
      </w:r>
      <w:r>
        <w:t>试</w:t>
      </w:r>
      <w:r>
        <w:t>行</w:t>
      </w:r>
      <w:r>
        <w:t>为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慢</w:t>
      </w:r>
      <w:r>
        <w:t>慢</w:t>
      </w:r>
      <w:r>
        <w:t>来</w:t>
      </w:r>
      <w:r>
        <w:t>也</w:t>
      </w:r>
      <w:r>
        <w:t>很</w:t>
      </w:r>
      <w:r>
        <w:t>棒</w:t>
      </w:r>
      <w:r>
        <w:t>》</w:t>
      </w:r>
      <w:r>
        <w:t>-</w:t>
      </w:r>
      <w:r>
        <w:t xml:space="preserve"> </w:t>
      </w:r>
      <w:r>
        <w:t>接</w:t>
      </w:r>
      <w:r>
        <w:t>纳</w:t>
      </w:r>
      <w:r>
        <w:t>自</w:t>
      </w:r>
      <w:r>
        <w:t>己</w:t>
      </w:r>
      <w:r>
        <w:t>节</w:t>
      </w:r>
      <w:r>
        <w:t>奏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我</w:t>
      </w:r>
      <w:r>
        <w:t>会</w:t>
      </w:r>
      <w:r>
        <w:t>保</w:t>
      </w:r>
      <w:r>
        <w:t>护</w:t>
      </w:r>
      <w:r>
        <w:t>自</w:t>
      </w:r>
      <w:r>
        <w:t>己</w:t>
      </w:r>
      <w:r>
        <w:t>》</w:t>
      </w:r>
      <w:r>
        <w:t>-</w:t>
      </w:r>
      <w:r>
        <w:t xml:space="preserve"> </w:t>
      </w:r>
      <w:r>
        <w:t>建</w:t>
      </w:r>
      <w:r>
        <w:t>立</w:t>
      </w:r>
      <w:r>
        <w:t>自</w:t>
      </w:r>
      <w:r>
        <w:t>我</w:t>
      </w:r>
      <w:r>
        <w:t>保</w:t>
      </w:r>
      <w:r>
        <w:t>护</w:t>
      </w:r>
      <w:r>
        <w:t>意</w:t>
      </w:r>
      <w:r>
        <w:t>识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我</w:t>
      </w:r>
      <w:r>
        <w:t>的</w:t>
      </w:r>
      <w:r>
        <w:t>选</w:t>
      </w:r>
      <w:r>
        <w:t>择</w:t>
      </w:r>
      <w:r>
        <w:t>》</w:t>
      </w:r>
      <w:r>
        <w:t>-</w:t>
      </w:r>
      <w:r>
        <w:t xml:space="preserve"> </w:t>
      </w:r>
      <w:r>
        <w:t>通</w:t>
      </w:r>
      <w:r>
        <w:t>过</w:t>
      </w:r>
      <w:r>
        <w:t>简</w:t>
      </w:r>
      <w:r>
        <w:t>单</w:t>
      </w:r>
      <w:r>
        <w:t>选</w:t>
      </w:r>
      <w:r>
        <w:t>择</w:t>
      </w:r>
      <w:r>
        <w:t>增</w:t>
      </w:r>
      <w:r>
        <w:t>强</w:t>
      </w:r>
      <w:r>
        <w:t>掌</w:t>
      </w:r>
      <w:r>
        <w:t>控</w:t>
      </w:r>
      <w:r>
        <w:t>感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进</w:t>
      </w:r>
      <w:r>
        <w:t>步</w:t>
      </w:r>
      <w:r>
        <w:t>的</w:t>
      </w:r>
      <w:r>
        <w:t>脚</w:t>
      </w:r>
      <w:r>
        <w:t>印</w:t>
      </w:r>
      <w:r>
        <w:t>》</w:t>
      </w:r>
      <w:r>
        <w:t>-</w:t>
      </w:r>
      <w:r>
        <w:t xml:space="preserve"> </w:t>
      </w:r>
      <w:r>
        <w:t>记</w:t>
      </w:r>
      <w:r>
        <w:t>录</w:t>
      </w:r>
      <w:r>
        <w:t>成</w:t>
      </w:r>
      <w:r>
        <w:t>长</w:t>
      </w:r>
      <w:r>
        <w:t>过</w:t>
      </w:r>
      <w:r>
        <w:t>程</w:t>
      </w:r>
      <w:r>
        <w:t>的</w:t>
      </w:r>
      <w:r>
        <w:t>鼓</w:t>
      </w:r>
      <w:r>
        <w:t>励</w:t>
      </w:r>
      <w:r>
        <w:t>故</w:t>
      </w:r>
      <w:r>
        <w:t>事</w:t>
      </w:r>
    </w:p>
    <w:p/>
    <w:p>
      <w:pPr>
        <w:pStyle w:val="Heading3"/>
      </w:pPr>
      <w:r>
        <w:t>6. 新环境适应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幼</w:t>
      </w:r>
      <w:r>
        <w:t>儿</w:t>
      </w:r>
      <w:r>
        <w:t>园</w:t>
      </w:r>
      <w:r>
        <w:t>的</w:t>
      </w:r>
      <w:r>
        <w:t>第</w:t>
      </w:r>
      <w:r>
        <w:t>一</w:t>
      </w:r>
      <w:r>
        <w:t>天</w:t>
      </w:r>
      <w:r>
        <w:t>》</w:t>
      </w:r>
      <w:r>
        <w:t>-</w:t>
      </w:r>
      <w:r>
        <w:t xml:space="preserve"> </w:t>
      </w:r>
      <w:r>
        <w:t>逐</w:t>
      </w:r>
      <w:r>
        <w:t>步</w:t>
      </w:r>
      <w:r>
        <w:t>适</w:t>
      </w:r>
      <w:r>
        <w:t>应</w:t>
      </w:r>
      <w:r>
        <w:t>新</w:t>
      </w:r>
      <w:r>
        <w:t>环</w:t>
      </w:r>
      <w:r>
        <w:t>境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新</w:t>
      </w:r>
      <w:r>
        <w:t>玩</w:t>
      </w:r>
      <w:r>
        <w:t>具</w:t>
      </w:r>
      <w:r>
        <w:t>慢</w:t>
      </w:r>
      <w:r>
        <w:t>慢</w:t>
      </w:r>
      <w:r>
        <w:t>来</w:t>
      </w:r>
      <w:r>
        <w:t>》</w:t>
      </w:r>
      <w:r>
        <w:t>-</w:t>
      </w:r>
      <w:r>
        <w:t xml:space="preserve"> </w:t>
      </w:r>
      <w:r>
        <w:t>逐</w:t>
      </w:r>
      <w:r>
        <w:t>步</w:t>
      </w:r>
      <w:r>
        <w:t>接</w:t>
      </w:r>
      <w:r>
        <w:t>受</w:t>
      </w:r>
      <w:r>
        <w:t>新</w:t>
      </w:r>
      <w:r>
        <w:t>物</w:t>
      </w:r>
      <w:r>
        <w:t>品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家</w:t>
      </w:r>
      <w:r>
        <w:t>里</w:t>
      </w:r>
      <w:r>
        <w:t>的</w:t>
      </w:r>
      <w:r>
        <w:t>新</w:t>
      </w:r>
      <w:r>
        <w:t>成</w:t>
      </w:r>
      <w:r>
        <w:t>员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家</w:t>
      </w:r>
      <w:r>
        <w:t>庭</w:t>
      </w:r>
      <w:r>
        <w:t>变</w:t>
      </w:r>
      <w:r>
        <w:t>化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旅</w:t>
      </w:r>
      <w:r>
        <w:t>行</w:t>
      </w:r>
      <w:r>
        <w:t>小</w:t>
      </w:r>
      <w:r>
        <w:t>勇</w:t>
      </w:r>
      <w:r>
        <w:t>士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外</w:t>
      </w:r>
      <w:r>
        <w:t>出</w:t>
      </w:r>
      <w:r>
        <w:t>旅</w:t>
      </w:r>
      <w:r>
        <w:t>行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搬</w:t>
      </w:r>
      <w:r>
        <w:t>家</w:t>
      </w:r>
      <w:r>
        <w:t>后</w:t>
      </w:r>
      <w:r>
        <w:t>的</w:t>
      </w:r>
      <w:r>
        <w:t>探</w:t>
      </w:r>
      <w:r>
        <w:t>索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新</w:t>
      </w:r>
      <w:r>
        <w:t>居</w:t>
      </w:r>
      <w:r>
        <w:t>住</w:t>
      </w:r>
      <w:r>
        <w:t>环</w:t>
      </w:r>
      <w:r>
        <w:t>境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医</w:t>
      </w:r>
      <w:r>
        <w:t>生</w:t>
      </w:r>
      <w:r>
        <w:t>不</w:t>
      </w:r>
      <w:r>
        <w:t>可</w:t>
      </w:r>
      <w:r>
        <w:t>怕</w:t>
      </w:r>
      <w:r>
        <w:t>》</w:t>
      </w:r>
      <w:r>
        <w:t>-</w:t>
      </w:r>
      <w:r>
        <w:t xml:space="preserve"> </w:t>
      </w:r>
      <w:r>
        <w:t>克</w:t>
      </w:r>
      <w:r>
        <w:t>服</w:t>
      </w:r>
      <w:r>
        <w:t>就</w:t>
      </w:r>
      <w:r>
        <w:t>医</w:t>
      </w:r>
      <w:r>
        <w:t>恐</w:t>
      </w:r>
      <w:r>
        <w:t>惧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理</w:t>
      </w:r>
      <w:r>
        <w:t>发</w:t>
      </w:r>
      <w:r>
        <w:t>店</w:t>
      </w:r>
      <w:r>
        <w:t>奇</w:t>
      </w:r>
      <w:r>
        <w:t>遇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理</w:t>
      </w:r>
      <w:r>
        <w:t>发</w:t>
      </w:r>
      <w:r>
        <w:t>等</w:t>
      </w:r>
      <w:r>
        <w:t>新</w:t>
      </w:r>
      <w:r>
        <w:t>体</w:t>
      </w:r>
      <w:r>
        <w:t>验</w:t>
      </w:r>
      <w:r>
        <w:t>的</w:t>
      </w:r>
      <w:r>
        <w:t>故</w:t>
      </w:r>
      <w:r>
        <w:t>事</w:t>
      </w:r>
    </w:p>
    <w:p/>
    <w:p>
      <w:pPr>
        <w:pStyle w:val="Heading3"/>
      </w:pPr>
      <w:r>
        <w:t>7. 感官适应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《</w:t>
      </w:r>
      <w:r>
        <w:t>轻</w:t>
      </w:r>
      <w:r>
        <w:t>轻</w:t>
      </w:r>
      <w:r>
        <w:t>的</w:t>
      </w:r>
      <w:r>
        <w:t>声</w:t>
      </w:r>
      <w:r>
        <w:t>音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嘈</w:t>
      </w:r>
      <w:r>
        <w:t>杂</w:t>
      </w:r>
      <w:r>
        <w:t>环</w:t>
      </w:r>
      <w:r>
        <w:t>境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《</w:t>
      </w:r>
      <w:r>
        <w:t>温</w:t>
      </w:r>
      <w:r>
        <w:t>柔</w:t>
      </w:r>
      <w:r>
        <w:t>的</w:t>
      </w:r>
      <w:r>
        <w:t>光</w:t>
      </w:r>
      <w:r>
        <w:t>线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不</w:t>
      </w:r>
      <w:r>
        <w:t>同</w:t>
      </w:r>
      <w:r>
        <w:t>光</w:t>
      </w:r>
      <w:r>
        <w:t>线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《</w:t>
      </w:r>
      <w:r>
        <w:t>各</w:t>
      </w:r>
      <w:r>
        <w:t>种</w:t>
      </w:r>
      <w:r>
        <w:t>触</w:t>
      </w:r>
      <w:r>
        <w:t>感</w:t>
      </w:r>
      <w:r>
        <w:t>》</w:t>
      </w:r>
      <w:r>
        <w:t>-</w:t>
      </w:r>
      <w:r>
        <w:t xml:space="preserve"> </w:t>
      </w:r>
      <w:r>
        <w:t>逐</w:t>
      </w:r>
      <w:r>
        <w:t>步</w:t>
      </w:r>
      <w:r>
        <w:t>接</w:t>
      </w:r>
      <w:r>
        <w:t>受</w:t>
      </w:r>
      <w:r>
        <w:t>不</w:t>
      </w:r>
      <w:r>
        <w:t>同</w:t>
      </w:r>
      <w:r>
        <w:t>质</w:t>
      </w:r>
      <w:r>
        <w:t>地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《</w:t>
      </w:r>
      <w:r>
        <w:t>气</w:t>
      </w:r>
      <w:r>
        <w:t>味</w:t>
      </w:r>
      <w:r>
        <w:t>探</w:t>
      </w:r>
      <w:r>
        <w:t>险</w:t>
      </w:r>
      <w:r>
        <w:t>家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新</w:t>
      </w:r>
      <w:r>
        <w:t>气</w:t>
      </w:r>
      <w:r>
        <w:t>味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《</w:t>
      </w:r>
      <w:r>
        <w:t>味</w:t>
      </w:r>
      <w:r>
        <w:t>道</w:t>
      </w:r>
      <w:r>
        <w:t>一</w:t>
      </w:r>
      <w:r>
        <w:t>点</w:t>
      </w:r>
      <w:r>
        <w:t>点</w:t>
      </w:r>
      <w:r>
        <w:t>》</w:t>
      </w:r>
      <w:r>
        <w:t>-</w:t>
      </w:r>
      <w:r>
        <w:t xml:space="preserve"> </w:t>
      </w:r>
      <w:r>
        <w:t>尝</w:t>
      </w:r>
      <w:r>
        <w:t>试</w:t>
      </w:r>
      <w:r>
        <w:t>新</w:t>
      </w:r>
      <w:r>
        <w:t>食</w:t>
      </w:r>
      <w:r>
        <w:t>物</w:t>
      </w:r>
      <w:r>
        <w:t>的</w:t>
      </w:r>
      <w:r>
        <w:t>渐</w:t>
      </w:r>
      <w:r>
        <w:t>进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《</w:t>
      </w:r>
      <w:r>
        <w:t>衣</w:t>
      </w:r>
      <w:r>
        <w:t>服</w:t>
      </w:r>
      <w:r>
        <w:t>的</w:t>
      </w:r>
      <w:r>
        <w:t>感</w:t>
      </w:r>
      <w:r>
        <w:t>觉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不</w:t>
      </w:r>
      <w:r>
        <w:t>同</w:t>
      </w:r>
      <w:r>
        <w:t>衣</w:t>
      </w:r>
      <w:r>
        <w:t>物</w:t>
      </w:r>
      <w:r>
        <w:t>材</w:t>
      </w:r>
      <w:r>
        <w:t>质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《</w:t>
      </w:r>
      <w:r>
        <w:t>声</w:t>
      </w:r>
      <w:r>
        <w:t>音</w:t>
      </w:r>
      <w:r>
        <w:t>的</w:t>
      </w:r>
      <w:r>
        <w:t>远</w:t>
      </w:r>
      <w:r>
        <w:t>近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不</w:t>
      </w:r>
      <w:r>
        <w:t>同</w:t>
      </w:r>
      <w:r>
        <w:t>音</w:t>
      </w:r>
      <w:r>
        <w:t>量</w:t>
      </w:r>
      <w:r>
        <w:t>的</w:t>
      </w:r>
      <w:r>
        <w:t>故</w:t>
      </w:r>
      <w:r>
        <w:t>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8. </w:t>
      </w:r>
      <w:r>
        <w:t>《</w:t>
      </w:r>
      <w:r>
        <w:t>空</w:t>
      </w:r>
      <w:r>
        <w:t>间</w:t>
      </w:r>
      <w:r>
        <w:t>大</w:t>
      </w:r>
      <w:r>
        <w:t>小</w:t>
      </w:r>
      <w:r>
        <w:t>》</w:t>
      </w:r>
      <w:r>
        <w:t>-</w:t>
      </w:r>
      <w:r>
        <w:t xml:space="preserve"> </w:t>
      </w:r>
      <w:r>
        <w:t>适</w:t>
      </w:r>
      <w:r>
        <w:t>应</w:t>
      </w:r>
      <w:r>
        <w:t>不</w:t>
      </w:r>
      <w:r>
        <w:t>同</w:t>
      </w:r>
      <w:r>
        <w:t>空</w:t>
      </w:r>
      <w:r>
        <w:t>间</w:t>
      </w:r>
      <w:r>
        <w:t>环</w:t>
      </w:r>
      <w:r>
        <w:t>境</w:t>
      </w:r>
      <w:r>
        <w:t>的</w:t>
      </w:r>
      <w:r>
        <w:t>故</w:t>
      </w:r>
      <w:r>
        <w:t>事</w:t>
      </w:r>
    </w:p>
    <w:p/>
    <w:p>
      <w:pPr>
        <w:pStyle w:val="Heading2"/>
      </w:pPr>
      <w:r>
        <w:t>二、行为引导方法类（50条）</w:t>
      </w:r>
    </w:p>
    <w:p/>
    <w:p>
      <w:pPr>
        <w:pStyle w:val="Heading3"/>
      </w:pPr>
      <w:r>
        <w:t>1. 安全感培养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过渡物陪伴法</w:t>
      </w:r>
      <w:r>
        <w:t>-</w:t>
      </w:r>
      <w:r>
        <w:t xml:space="preserve"> </w:t>
      </w:r>
      <w:r>
        <w:t>允</w:t>
      </w:r>
      <w:r>
        <w:t>许</w:t>
      </w:r>
      <w:r>
        <w:t>幼</w:t>
      </w:r>
      <w:r>
        <w:t>儿</w:t>
      </w:r>
      <w:r>
        <w:t>携</w:t>
      </w:r>
      <w:r>
        <w:t>带</w:t>
      </w:r>
      <w:r>
        <w:t>熟</w:t>
      </w:r>
      <w:r>
        <w:t>悉</w:t>
      </w:r>
      <w:r>
        <w:t>物</w:t>
      </w:r>
      <w:r>
        <w:t>品</w:t>
      </w:r>
      <w:r>
        <w:t>适</w:t>
      </w:r>
      <w:r>
        <w:t>应</w:t>
      </w:r>
      <w:r>
        <w:t>新</w:t>
      </w:r>
      <w:r>
        <w:t>环</w:t>
      </w:r>
      <w:r>
        <w:t>境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预告变化法</w:t>
      </w:r>
      <w:r>
        <w:t>-</w:t>
      </w:r>
      <w:r>
        <w:t xml:space="preserve"> </w:t>
      </w:r>
      <w:r>
        <w:t>提</w:t>
      </w:r>
      <w:r>
        <w:t>前</w:t>
      </w:r>
      <w:r>
        <w:t>告</w:t>
      </w:r>
      <w:r>
        <w:t>知</w:t>
      </w:r>
      <w:r>
        <w:t>即</w:t>
      </w:r>
      <w:r>
        <w:t>将</w:t>
      </w:r>
      <w:r>
        <w:t>发</w:t>
      </w:r>
      <w:r>
        <w:t>生</w:t>
      </w:r>
      <w:r>
        <w:t>的</w:t>
      </w:r>
      <w:r>
        <w:t>变</w:t>
      </w:r>
      <w:r>
        <w:t>化</w:t>
      </w:r>
      <w:r>
        <w:t>，</w:t>
      </w:r>
      <w:r>
        <w:t>减</w:t>
      </w:r>
      <w:r>
        <w:t>少</w:t>
      </w:r>
      <w:r>
        <w:t>突</w:t>
      </w:r>
      <w:r>
        <w:t>发</w:t>
      </w:r>
      <w:r>
        <w:t>焦</w:t>
      </w:r>
      <w:r>
        <w:t>虑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固定仪式建立</w:t>
      </w:r>
      <w:r>
        <w:t>-</w:t>
      </w:r>
      <w:r>
        <w:t xml:space="preserve"> </w:t>
      </w:r>
      <w:r>
        <w:t>建</w:t>
      </w:r>
      <w:r>
        <w:t>立</w:t>
      </w:r>
      <w:r>
        <w:t>早</w:t>
      </w:r>
      <w:r>
        <w:t>晚</w:t>
      </w:r>
      <w:r>
        <w:t>固</w:t>
      </w:r>
      <w:r>
        <w:t>定</w:t>
      </w:r>
      <w:r>
        <w:t>仪</w:t>
      </w:r>
      <w:r>
        <w:t>式</w:t>
      </w:r>
      <w:r>
        <w:t>，</w:t>
      </w:r>
      <w:r>
        <w:t>增</w:t>
      </w:r>
      <w:r>
        <w:t>强</w:t>
      </w:r>
      <w:r>
        <w:t>可</w:t>
      </w:r>
      <w:r>
        <w:t>预</w:t>
      </w:r>
      <w:r>
        <w:t>测</w:t>
      </w:r>
      <w:r>
        <w:t>性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安全角落设置</w:t>
      </w:r>
      <w:r>
        <w:t>-</w:t>
      </w:r>
      <w:r>
        <w:t xml:space="preserve"> </w:t>
      </w:r>
      <w:r>
        <w:t>在</w:t>
      </w:r>
      <w:r>
        <w:t>家</w:t>
      </w:r>
      <w:r>
        <w:t>中</w:t>
      </w:r>
      <w:r>
        <w:t>创</w:t>
      </w:r>
      <w:r>
        <w:t>建</w:t>
      </w:r>
      <w:r>
        <w:t>幼</w:t>
      </w:r>
      <w:r>
        <w:t>儿</w:t>
      </w:r>
      <w:r>
        <w:t>专</w:t>
      </w:r>
      <w:r>
        <w:t>属</w:t>
      </w:r>
      <w:r>
        <w:t>安</w:t>
      </w:r>
      <w:r>
        <w:t>全</w:t>
      </w:r>
      <w:r>
        <w:t>空</w:t>
      </w:r>
      <w:r>
        <w:t>间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熟悉物品引入</w:t>
      </w:r>
      <w:r>
        <w:t>-</w:t>
      </w:r>
      <w:r>
        <w:t xml:space="preserve"> </w:t>
      </w:r>
      <w:r>
        <w:t>将</w:t>
      </w:r>
      <w:r>
        <w:t>熟</w:t>
      </w:r>
      <w:r>
        <w:t>悉</w:t>
      </w:r>
      <w:r>
        <w:t>物</w:t>
      </w:r>
      <w:r>
        <w:t>品</w:t>
      </w:r>
      <w:r>
        <w:t>带</w:t>
      </w:r>
      <w:r>
        <w:t>入</w:t>
      </w:r>
      <w:r>
        <w:t>新</w:t>
      </w:r>
      <w:r>
        <w:t>环</w:t>
      </w:r>
      <w:r>
        <w:t>境</w:t>
      </w:r>
      <w:r>
        <w:t>帮</w:t>
      </w:r>
      <w:r>
        <w:t>助</w:t>
      </w:r>
      <w:r>
        <w:t>适</w:t>
      </w:r>
      <w:r>
        <w:t>应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照顾者气味留存</w:t>
      </w:r>
      <w:r>
        <w:t>-</w:t>
      </w:r>
      <w:r>
        <w:t xml:space="preserve"> </w:t>
      </w:r>
      <w:r>
        <w:t>留</w:t>
      </w:r>
      <w:r>
        <w:t>下</w:t>
      </w:r>
      <w:r>
        <w:t>带</w:t>
      </w:r>
      <w:r>
        <w:t>有</w:t>
      </w:r>
      <w:r>
        <w:t>照</w:t>
      </w:r>
      <w:r>
        <w:t>顾</w:t>
      </w:r>
      <w:r>
        <w:t>者</w:t>
      </w:r>
      <w:r>
        <w:t>气</w:t>
      </w:r>
      <w:r>
        <w:t>味</w:t>
      </w:r>
      <w:r>
        <w:t>的</w:t>
      </w:r>
      <w:r>
        <w:t>衣</w:t>
      </w:r>
      <w:r>
        <w:t>物</w:t>
      </w:r>
      <w:r>
        <w:t>提</w:t>
      </w:r>
      <w:r>
        <w:t>供</w:t>
      </w:r>
      <w:r>
        <w:t>安</w:t>
      </w:r>
      <w:r>
        <w:t>慰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环境提前探访</w:t>
      </w:r>
      <w:r>
        <w:t>-</w:t>
      </w:r>
      <w:r>
        <w:t xml:space="preserve"> </w:t>
      </w:r>
      <w:r>
        <w:t>新</w:t>
      </w:r>
      <w:r>
        <w:t>环</w:t>
      </w:r>
      <w:r>
        <w:t>境</w:t>
      </w:r>
      <w:r>
        <w:t>提</w:t>
      </w:r>
      <w:r>
        <w:t>前</w:t>
      </w:r>
      <w:r>
        <w:t>多</w:t>
      </w:r>
      <w:r>
        <w:t>次</w:t>
      </w:r>
      <w:r>
        <w:t>短</w:t>
      </w:r>
      <w:r>
        <w:t>暂</w:t>
      </w:r>
      <w:r>
        <w:t>探</w:t>
      </w:r>
      <w:r>
        <w:t>访</w:t>
      </w:r>
      <w:r>
        <w:t>，</w:t>
      </w:r>
      <w:r>
        <w:t>逐</w:t>
      </w:r>
      <w:r>
        <w:t>步</w:t>
      </w:r>
      <w:r>
        <w:t>适</w:t>
      </w:r>
      <w:r>
        <w:t>应</w:t>
      </w:r>
    </w:p>
    <w:p/>
    <w:p>
      <w:pPr>
        <w:pStyle w:val="Heading3"/>
      </w:pPr>
      <w:r>
        <w:t>2. 循序渐进引导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小步骤分解法</w:t>
      </w:r>
      <w:r>
        <w:t>-</w:t>
      </w:r>
      <w:r>
        <w:t xml:space="preserve"> </w:t>
      </w:r>
      <w:r>
        <w:t>将</w:t>
      </w:r>
      <w:r>
        <w:t>新</w:t>
      </w:r>
      <w:r>
        <w:t>任</w:t>
      </w:r>
      <w:r>
        <w:t>务</w:t>
      </w:r>
      <w:r>
        <w:t>分</w:t>
      </w:r>
      <w:r>
        <w:t>解</w:t>
      </w:r>
      <w:r>
        <w:t>为</w:t>
      </w:r>
      <w:r>
        <w:t>极</w:t>
      </w:r>
      <w:r>
        <w:t>小</w:t>
      </w:r>
      <w:r>
        <w:t>步</w:t>
      </w:r>
      <w:r>
        <w:t>骤</w:t>
      </w:r>
      <w:r>
        <w:t>逐</w:t>
      </w:r>
      <w:r>
        <w:t>一</w:t>
      </w:r>
      <w:r>
        <w:t>尝</w:t>
      </w:r>
      <w:r>
        <w:t>试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距离渐进法</w:t>
      </w:r>
      <w:r>
        <w:t>-</w:t>
      </w:r>
      <w:r>
        <w:t xml:space="preserve"> </w:t>
      </w:r>
      <w:r>
        <w:t>逐</w:t>
      </w:r>
      <w:r>
        <w:t>步</w:t>
      </w:r>
      <w:r>
        <w:t>拉</w:t>
      </w:r>
      <w:r>
        <w:t>近</w:t>
      </w:r>
      <w:r>
        <w:t>距</w:t>
      </w:r>
      <w:r>
        <w:t>离</w:t>
      </w:r>
      <w:r>
        <w:t>接</w:t>
      </w:r>
      <w:r>
        <w:t>触</w:t>
      </w:r>
      <w:r>
        <w:t>新</w:t>
      </w:r>
      <w:r>
        <w:t>事</w:t>
      </w:r>
      <w:r>
        <w:t>物</w:t>
      </w:r>
      <w:r>
        <w:t>/</w:t>
      </w:r>
      <w:r>
        <w:t>人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时间渐进法</w:t>
      </w:r>
      <w:r>
        <w:t>-</w:t>
      </w:r>
      <w:r>
        <w:t xml:space="preserve"> </w:t>
      </w:r>
      <w:r>
        <w:t>逐</w:t>
      </w:r>
      <w:r>
        <w:t>渐</w:t>
      </w:r>
      <w:r>
        <w:t>延</w:t>
      </w:r>
      <w:r>
        <w:t>长</w:t>
      </w:r>
      <w:r>
        <w:t>在</w:t>
      </w:r>
      <w:r>
        <w:t>新</w:t>
      </w:r>
      <w:r>
        <w:t>环</w:t>
      </w:r>
      <w:r>
        <w:t>境</w:t>
      </w:r>
      <w:r>
        <w:t>的</w:t>
      </w:r>
      <w:r>
        <w:t>停</w:t>
      </w:r>
      <w:r>
        <w:t>留</w:t>
      </w:r>
      <w:r>
        <w:t>时</w:t>
      </w:r>
      <w:r>
        <w:t>间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接触渐进法</w:t>
      </w:r>
      <w:r>
        <w:t>-</w:t>
      </w:r>
      <w:r>
        <w:t xml:space="preserve"> </w:t>
      </w:r>
      <w:r>
        <w:t>从</w:t>
      </w:r>
      <w:r>
        <w:t>视</w:t>
      </w:r>
      <w:r>
        <w:t>觉</w:t>
      </w:r>
      <w:r>
        <w:t>接</w:t>
      </w:r>
      <w:r>
        <w:t>触</w:t>
      </w:r>
      <w:r>
        <w:t>→</w:t>
      </w:r>
      <w:r>
        <w:t>触</w:t>
      </w:r>
      <w:r>
        <w:t>觉</w:t>
      </w:r>
      <w:r>
        <w:t>接</w:t>
      </w:r>
      <w:r>
        <w:t>触</w:t>
      </w:r>
      <w:r>
        <w:t>→</w:t>
      </w:r>
      <w:r>
        <w:t>互</w:t>
      </w:r>
      <w:r>
        <w:t>动</w:t>
      </w:r>
      <w:r>
        <w:t>的</w:t>
      </w:r>
      <w:r>
        <w:t>渐</w:t>
      </w:r>
      <w:r>
        <w:t>进</w:t>
      </w:r>
      <w:r>
        <w:t>过</w:t>
      </w:r>
      <w:r>
        <w:t>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声音渐进法</w:t>
      </w:r>
      <w:r>
        <w:t>-</w:t>
      </w:r>
      <w:r>
        <w:t xml:space="preserve"> </w:t>
      </w:r>
      <w:r>
        <w:t>逐</w:t>
      </w:r>
      <w:r>
        <w:t>步</w:t>
      </w:r>
      <w:r>
        <w:t>适</w:t>
      </w:r>
      <w:r>
        <w:t>应</w:t>
      </w:r>
      <w:r>
        <w:t>嘈</w:t>
      </w:r>
      <w:r>
        <w:t>杂</w:t>
      </w:r>
      <w:r>
        <w:t>环</w:t>
      </w:r>
      <w:r>
        <w:t>境</w:t>
      </w:r>
      <w:r>
        <w:t>的</w:t>
      </w:r>
      <w:r>
        <w:t>音</w:t>
      </w:r>
      <w:r>
        <w:t>量</w:t>
      </w:r>
      <w:r>
        <w:t>调</w:t>
      </w:r>
      <w:r>
        <w:t>节</w:t>
      </w:r>
      <w:r>
        <w:t>法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人数控制法</w:t>
      </w:r>
      <w:r>
        <w:t>-</w:t>
      </w:r>
      <w:r>
        <w:t xml:space="preserve"> </w:t>
      </w:r>
      <w:r>
        <w:t>从</w:t>
      </w:r>
      <w:r>
        <w:t>1</w:t>
      </w:r>
      <w:r>
        <w:t>对</w:t>
      </w:r>
      <w:r>
        <w:t>1</w:t>
      </w:r>
      <w:r>
        <w:t>互</w:t>
      </w:r>
      <w:r>
        <w:t>动</w:t>
      </w:r>
      <w:r>
        <w:t>逐</w:t>
      </w:r>
      <w:r>
        <w:t>步</w:t>
      </w:r>
      <w:r>
        <w:t>增</w:t>
      </w:r>
      <w:r>
        <w:t>加</w:t>
      </w:r>
      <w:r>
        <w:t>社</w:t>
      </w:r>
      <w:r>
        <w:t>交</w:t>
      </w:r>
      <w:r>
        <w:t>人</w:t>
      </w:r>
      <w:r>
        <w:t>数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环境复杂度控制</w:t>
      </w:r>
      <w:r>
        <w:t>-</w:t>
      </w:r>
      <w:r>
        <w:t xml:space="preserve"> </w:t>
      </w:r>
      <w:r>
        <w:t>从</w:t>
      </w:r>
      <w:r>
        <w:t>简</w:t>
      </w:r>
      <w:r>
        <w:t>单</w:t>
      </w:r>
      <w:r>
        <w:t>环</w:t>
      </w:r>
      <w:r>
        <w:t>境</w:t>
      </w:r>
      <w:r>
        <w:t>逐</w:t>
      </w:r>
      <w:r>
        <w:t>步</w:t>
      </w:r>
      <w:r>
        <w:t>过</w:t>
      </w:r>
      <w:r>
        <w:t>渡</w:t>
      </w:r>
      <w:r>
        <w:t>到</w:t>
      </w:r>
      <w:r>
        <w:t>复</w:t>
      </w:r>
      <w:r>
        <w:t>杂</w:t>
      </w:r>
      <w:r>
        <w:t>环</w:t>
      </w:r>
      <w:r>
        <w:t>境</w:t>
      </w:r>
    </w:p>
    <w:p/>
    <w:p>
      <w:pPr>
        <w:pStyle w:val="Heading3"/>
      </w:pPr>
      <w:r>
        <w:t>3. 情绪识别与表达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情绪卡片配对</w:t>
      </w:r>
      <w:r>
        <w:t>-</w:t>
      </w:r>
      <w:r>
        <w:t xml:space="preserve"> </w:t>
      </w:r>
      <w:r>
        <w:t>使</w:t>
      </w:r>
      <w:r>
        <w:t>用</w:t>
      </w:r>
      <w:r>
        <w:t>表</w:t>
      </w:r>
      <w:r>
        <w:t>情</w:t>
      </w:r>
      <w:r>
        <w:t>卡</w:t>
      </w:r>
      <w:r>
        <w:t>片</w:t>
      </w:r>
      <w:r>
        <w:t>帮</w:t>
      </w:r>
      <w:r>
        <w:t>助</w:t>
      </w:r>
      <w:r>
        <w:t>幼</w:t>
      </w:r>
      <w:r>
        <w:t>儿</w:t>
      </w:r>
      <w:r>
        <w:t>识</w:t>
      </w:r>
      <w:r>
        <w:t>别</w:t>
      </w:r>
      <w:r>
        <w:t>情</w:t>
      </w:r>
      <w:r>
        <w:t>绪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简单情绪词汇教学</w:t>
      </w:r>
      <w:r>
        <w:t>-</w:t>
      </w:r>
      <w:r>
        <w:t xml:space="preserve"> </w:t>
      </w:r>
      <w:r>
        <w:t>教</w:t>
      </w:r>
      <w:r>
        <w:t>授</w:t>
      </w:r>
      <w:r>
        <w:t>"</w:t>
      </w:r>
      <w:r>
        <w:t>害</w:t>
      </w:r>
      <w:r>
        <w:t>怕</w:t>
      </w:r>
      <w:r>
        <w:t>"</w:t>
      </w:r>
      <w:r>
        <w:t>、</w:t>
      </w:r>
      <w:r>
        <w:t>"</w:t>
      </w:r>
      <w:r>
        <w:t>紧</w:t>
      </w:r>
      <w:r>
        <w:t>张</w:t>
      </w:r>
      <w:r>
        <w:t>"</w:t>
      </w:r>
      <w:r>
        <w:t>等</w:t>
      </w:r>
      <w:r>
        <w:t>基</w:t>
      </w:r>
      <w:r>
        <w:t>础</w:t>
      </w:r>
      <w:r>
        <w:t>情</w:t>
      </w:r>
      <w:r>
        <w:t>绪</w:t>
      </w:r>
      <w:r>
        <w:t>词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情绪温度计</w:t>
      </w:r>
      <w:r>
        <w:t>-</w:t>
      </w:r>
      <w:r>
        <w:t xml:space="preserve"> </w:t>
      </w:r>
      <w:r>
        <w:t>用</w:t>
      </w:r>
      <w:r>
        <w:t>0</w:t>
      </w:r>
      <w:r>
        <w:t>-</w:t>
      </w:r>
      <w:r>
        <w:t>3</w:t>
      </w:r>
      <w:r>
        <w:t>刻</w:t>
      </w:r>
      <w:r>
        <w:t>度</w:t>
      </w:r>
      <w:r>
        <w:t>帮</w:t>
      </w:r>
      <w:r>
        <w:t>助</w:t>
      </w:r>
      <w:r>
        <w:t>幼</w:t>
      </w:r>
      <w:r>
        <w:t>儿</w:t>
      </w:r>
      <w:r>
        <w:t>表</w:t>
      </w:r>
      <w:r>
        <w:t>达</w:t>
      </w:r>
      <w:r>
        <w:t>情</w:t>
      </w:r>
      <w:r>
        <w:t>绪</w:t>
      </w:r>
      <w:r>
        <w:t>强</w:t>
      </w:r>
      <w:r>
        <w:t>度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身体信号识别</w:t>
      </w:r>
      <w:r>
        <w:t>-</w:t>
      </w:r>
      <w:r>
        <w:t xml:space="preserve"> </w:t>
      </w:r>
      <w:r>
        <w:t>认</w:t>
      </w:r>
      <w:r>
        <w:t>识</w:t>
      </w:r>
      <w:r>
        <w:t>紧</w:t>
      </w:r>
      <w:r>
        <w:t>张</w:t>
      </w:r>
      <w:r>
        <w:t>时</w:t>
      </w:r>
      <w:r>
        <w:t>的</w:t>
      </w:r>
      <w:r>
        <w:t>身</w:t>
      </w:r>
      <w:r>
        <w:t>体</w:t>
      </w:r>
      <w:r>
        <w:t>反</w:t>
      </w:r>
      <w:r>
        <w:t>应</w:t>
      </w:r>
      <w:r>
        <w:t>（</w:t>
      </w:r>
      <w:r>
        <w:t>如</w:t>
      </w:r>
      <w:r>
        <w:t>心</w:t>
      </w:r>
      <w:r>
        <w:t>跳</w:t>
      </w:r>
      <w:r>
        <w:t>加</w:t>
      </w:r>
      <w:r>
        <w:t>速</w:t>
      </w:r>
      <w:r>
        <w:t>）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情绪选择板</w:t>
      </w:r>
      <w:r>
        <w:t>-</w:t>
      </w:r>
      <w:r>
        <w:t xml:space="preserve"> </w:t>
      </w:r>
      <w:r>
        <w:t>提</w:t>
      </w:r>
      <w:r>
        <w:t>供</w:t>
      </w:r>
      <w:r>
        <w:t>3</w:t>
      </w:r>
      <w:r>
        <w:t>-</w:t>
      </w:r>
      <w:r>
        <w:t>4</w:t>
      </w:r>
      <w:r>
        <w:t>种</w:t>
      </w:r>
      <w:r>
        <w:t>情</w:t>
      </w:r>
      <w:r>
        <w:t>绪</w:t>
      </w:r>
      <w:r>
        <w:t>调</w:t>
      </w:r>
      <w:r>
        <w:t>节</w:t>
      </w:r>
      <w:r>
        <w:t>方</w:t>
      </w:r>
      <w:r>
        <w:t>法</w:t>
      </w:r>
      <w:r>
        <w:t>供</w:t>
      </w:r>
      <w:r>
        <w:t>选</w:t>
      </w:r>
      <w:r>
        <w:t>择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情绪绘本共读</w:t>
      </w:r>
      <w:r>
        <w:t>-</w:t>
      </w:r>
      <w:r>
        <w:t xml:space="preserve"> </w:t>
      </w:r>
      <w:r>
        <w:t>通</w:t>
      </w:r>
      <w:r>
        <w:t>过</w:t>
      </w:r>
      <w:r>
        <w:t>绘</w:t>
      </w:r>
      <w:r>
        <w:t>本</w:t>
      </w:r>
      <w:r>
        <w:t>讨</w:t>
      </w:r>
      <w:r>
        <w:t>论</w:t>
      </w:r>
      <w:r>
        <w:t>情</w:t>
      </w:r>
      <w:r>
        <w:t>绪</w:t>
      </w:r>
      <w:r>
        <w:t>处</w:t>
      </w:r>
      <w:r>
        <w:t>理</w:t>
      </w:r>
      <w:r>
        <w:t>方</w:t>
      </w:r>
      <w:r>
        <w:t>法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情绪表达儿歌</w:t>
      </w:r>
      <w:r>
        <w:t>-</w:t>
      </w:r>
      <w:r>
        <w:t xml:space="preserve"> </w:t>
      </w:r>
      <w:r>
        <w:t>通</w:t>
      </w:r>
      <w:r>
        <w:t>过</w:t>
      </w:r>
      <w:r>
        <w:t>简</w:t>
      </w:r>
      <w:r>
        <w:t>单</w:t>
      </w:r>
      <w:r>
        <w:t>儿</w:t>
      </w:r>
      <w:r>
        <w:t>歌</w:t>
      </w:r>
      <w:r>
        <w:t>学</w:t>
      </w:r>
      <w:r>
        <w:t>习</w:t>
      </w:r>
      <w:r>
        <w:t>表</w:t>
      </w:r>
      <w:r>
        <w:t>达</w:t>
      </w:r>
      <w:r>
        <w:t>情</w:t>
      </w:r>
      <w:r>
        <w:t>绪</w:t>
      </w:r>
    </w:p>
    <w:p/>
    <w:p>
      <w:pPr>
        <w:pStyle w:val="Heading3"/>
      </w:pPr>
      <w:r>
        <w:t>4. 社交引导技巧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旁观参与法</w:t>
      </w:r>
      <w:r>
        <w:t>-</w:t>
      </w:r>
      <w:r>
        <w:t xml:space="preserve"> </w:t>
      </w:r>
      <w:r>
        <w:t>允</w:t>
      </w:r>
      <w:r>
        <w:t>许</w:t>
      </w:r>
      <w:r>
        <w:t>先</w:t>
      </w:r>
      <w:r>
        <w:t>旁</w:t>
      </w:r>
      <w:r>
        <w:t>观</w:t>
      </w:r>
      <w:r>
        <w:t>，</w:t>
      </w:r>
      <w:r>
        <w:t>再</w:t>
      </w:r>
      <w:r>
        <w:t>逐</w:t>
      </w:r>
      <w:r>
        <w:t>步</w:t>
      </w:r>
      <w:r>
        <w:t>参</w:t>
      </w:r>
      <w:r>
        <w:t>与</w:t>
      </w:r>
      <w:r>
        <w:t>集</w:t>
      </w:r>
      <w:r>
        <w:t>体</w:t>
      </w:r>
      <w:r>
        <w:t>活</w:t>
      </w:r>
      <w:r>
        <w:t>动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一对一社交优先</w:t>
      </w:r>
      <w:r>
        <w:t>-</w:t>
      </w:r>
      <w:r>
        <w:t xml:space="preserve"> </w:t>
      </w:r>
      <w:r>
        <w:t>先</w:t>
      </w:r>
      <w:r>
        <w:t>发</w:t>
      </w:r>
      <w:r>
        <w:t>展</w:t>
      </w:r>
      <w:r>
        <w:t>一</w:t>
      </w:r>
      <w:r>
        <w:t>对</w:t>
      </w:r>
      <w:r>
        <w:t>一</w:t>
      </w:r>
      <w:r>
        <w:t>友</w:t>
      </w:r>
      <w:r>
        <w:t>谊</w:t>
      </w:r>
      <w:r>
        <w:t>，</w:t>
      </w:r>
      <w:r>
        <w:t>再</w:t>
      </w:r>
      <w:r>
        <w:t>扩</w:t>
      </w:r>
      <w:r>
        <w:t>展</w:t>
      </w:r>
      <w:r>
        <w:t>社</w:t>
      </w:r>
      <w:r>
        <w:t>交</w:t>
      </w:r>
      <w:r>
        <w:t>圈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共同活动引导</w:t>
      </w:r>
      <w:r>
        <w:t>-</w:t>
      </w:r>
      <w:r>
        <w:t xml:space="preserve"> </w:t>
      </w:r>
      <w:r>
        <w:t>通</w:t>
      </w:r>
      <w:r>
        <w:t>过</w:t>
      </w:r>
      <w:r>
        <w:t>平</w:t>
      </w:r>
      <w:r>
        <w:t>行</w:t>
      </w:r>
      <w:r>
        <w:t>游</w:t>
      </w:r>
      <w:r>
        <w:t>戏</w:t>
      </w:r>
      <w:r>
        <w:t>建</w:t>
      </w:r>
      <w:r>
        <w:t>立</w:t>
      </w:r>
      <w:r>
        <w:t>初</w:t>
      </w:r>
      <w:r>
        <w:t>步</w:t>
      </w:r>
      <w:r>
        <w:t>社</w:t>
      </w:r>
      <w:r>
        <w:t>交</w:t>
      </w:r>
      <w:r>
        <w:t>连</w:t>
      </w:r>
      <w:r>
        <w:t>接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社交脚本教学</w:t>
      </w:r>
      <w:r>
        <w:t>-</w:t>
      </w:r>
      <w:r>
        <w:t xml:space="preserve"> </w:t>
      </w:r>
      <w:r>
        <w:t>教</w:t>
      </w:r>
      <w:r>
        <w:t>授</w:t>
      </w:r>
      <w:r>
        <w:t>简</w:t>
      </w:r>
      <w:r>
        <w:t>单</w:t>
      </w:r>
      <w:r>
        <w:t>社</w:t>
      </w:r>
      <w:r>
        <w:t>交</w:t>
      </w:r>
      <w:r>
        <w:t>对</w:t>
      </w:r>
      <w:r>
        <w:t>话</w:t>
      </w:r>
      <w:r>
        <w:t>脚</w:t>
      </w:r>
      <w:r>
        <w:t>本</w:t>
      </w:r>
      <w:r>
        <w:t>，</w:t>
      </w:r>
      <w:r>
        <w:t>如</w:t>
      </w:r>
      <w:r>
        <w:t>"</w:t>
      </w:r>
      <w:r>
        <w:t>我</w:t>
      </w:r>
      <w:r>
        <w:t>可</w:t>
      </w:r>
      <w:r>
        <w:t>以</w:t>
      </w:r>
      <w:r>
        <w:t>玩</w:t>
      </w:r>
      <w:r>
        <w:t>吗</w:t>
      </w:r>
      <w:r>
        <w:t>？</w:t>
      </w:r>
      <w:r>
        <w:t>"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社交距离控制</w:t>
      </w:r>
      <w:r>
        <w:t>-</w:t>
      </w:r>
      <w:r>
        <w:t xml:space="preserve"> </w:t>
      </w:r>
      <w:r>
        <w:t>尊</w:t>
      </w:r>
      <w:r>
        <w:t>重</w:t>
      </w:r>
      <w:r>
        <w:t>幼</w:t>
      </w:r>
      <w:r>
        <w:t>儿</w:t>
      </w:r>
      <w:r>
        <w:t>舒</w:t>
      </w:r>
      <w:r>
        <w:t>适</w:t>
      </w:r>
      <w:r>
        <w:t>社</w:t>
      </w:r>
      <w:r>
        <w:t>交</w:t>
      </w:r>
      <w:r>
        <w:t>距</w:t>
      </w:r>
      <w:r>
        <w:t>离</w:t>
      </w:r>
      <w:r>
        <w:t>，</w:t>
      </w:r>
      <w:r>
        <w:t>不</w:t>
      </w:r>
      <w:r>
        <w:t>强</w:t>
      </w:r>
      <w:r>
        <w:t>迫</w:t>
      </w:r>
      <w:r>
        <w:t>亲</w:t>
      </w:r>
      <w:r>
        <w:t>近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熟悉伙伴陪伴</w:t>
      </w:r>
      <w:r>
        <w:t>-</w:t>
      </w:r>
      <w:r>
        <w:t xml:space="preserve"> </w:t>
      </w:r>
      <w:r>
        <w:t>让</w:t>
      </w:r>
      <w:r>
        <w:t>熟</w:t>
      </w:r>
      <w:r>
        <w:t>悉</w:t>
      </w:r>
      <w:r>
        <w:t>伙</w:t>
      </w:r>
      <w:r>
        <w:t>伴</w:t>
      </w:r>
      <w:r>
        <w:t>陪</w:t>
      </w:r>
      <w:r>
        <w:t>同</w:t>
      </w:r>
      <w:r>
        <w:t>接</w:t>
      </w:r>
      <w:r>
        <w:t>触</w:t>
      </w:r>
      <w:r>
        <w:t>新</w:t>
      </w:r>
      <w:r>
        <w:t>社</w:t>
      </w:r>
      <w:r>
        <w:t>交</w:t>
      </w:r>
      <w:r>
        <w:t>场</w:t>
      </w:r>
      <w:r>
        <w:t>合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正面社交榜样</w:t>
      </w:r>
      <w:r>
        <w:t>-</w:t>
      </w:r>
      <w:r>
        <w:t xml:space="preserve"> </w:t>
      </w:r>
      <w:r>
        <w:t>展</w:t>
      </w:r>
      <w:r>
        <w:t>示</w:t>
      </w:r>
      <w:r>
        <w:t>温</w:t>
      </w:r>
      <w:r>
        <w:t>和</w:t>
      </w:r>
      <w:r>
        <w:t>友</w:t>
      </w:r>
      <w:r>
        <w:t>善</w:t>
      </w:r>
      <w:r>
        <w:t>的</w:t>
      </w:r>
      <w:r>
        <w:t>社</w:t>
      </w:r>
      <w:r>
        <w:t>交</w:t>
      </w:r>
      <w:r>
        <w:t>行</w:t>
      </w:r>
      <w:r>
        <w:t>为</w:t>
      </w:r>
      <w:r>
        <w:t>示</w:t>
      </w:r>
      <w:r>
        <w:t>范</w:t>
      </w:r>
    </w:p>
    <w:p/>
    <w:p>
      <w:pPr>
        <w:pStyle w:val="Heading3"/>
      </w:pPr>
      <w:r>
        <w:t>5. 积极强化策略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微小进步表扬</w:t>
      </w:r>
      <w:r>
        <w:t>-</w:t>
      </w:r>
      <w:r>
        <w:t xml:space="preserve"> </w:t>
      </w:r>
      <w:r>
        <w:t>关</w:t>
      </w:r>
      <w:r>
        <w:t>注</w:t>
      </w:r>
      <w:r>
        <w:t>并</w:t>
      </w:r>
      <w:r>
        <w:t>表</w:t>
      </w:r>
      <w:r>
        <w:t>扬</w:t>
      </w:r>
      <w:r>
        <w:t>每</w:t>
      </w:r>
      <w:r>
        <w:t>一</w:t>
      </w:r>
      <w:r>
        <w:t>个</w:t>
      </w:r>
      <w:r>
        <w:t>小</w:t>
      </w:r>
      <w:r>
        <w:t>进</w:t>
      </w:r>
      <w:r>
        <w:t>步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具体行为肯定</w:t>
      </w:r>
      <w:r>
        <w:t>-</w:t>
      </w:r>
      <w:r>
        <w:t xml:space="preserve"> </w:t>
      </w:r>
      <w:r>
        <w:t>明</w:t>
      </w:r>
      <w:r>
        <w:t>确</w:t>
      </w:r>
      <w:r>
        <w:t>指</w:t>
      </w:r>
      <w:r>
        <w:t>出</w:t>
      </w:r>
      <w:r>
        <w:t>值</w:t>
      </w:r>
      <w:r>
        <w:t>得</w:t>
      </w:r>
      <w:r>
        <w:t>肯</w:t>
      </w:r>
      <w:r>
        <w:t>定</w:t>
      </w:r>
      <w:r>
        <w:t>的</w:t>
      </w:r>
      <w:r>
        <w:t>具</w:t>
      </w:r>
      <w:r>
        <w:t>体</w:t>
      </w:r>
      <w:r>
        <w:t>行</w:t>
      </w:r>
      <w:r>
        <w:t>为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尝试过程鼓励</w:t>
      </w:r>
      <w:r>
        <w:t>-</w:t>
      </w:r>
      <w:r>
        <w:t xml:space="preserve"> </w:t>
      </w:r>
      <w:r>
        <w:t>鼓</w:t>
      </w:r>
      <w:r>
        <w:t>励</w:t>
      </w:r>
      <w:r>
        <w:t>尝</w:t>
      </w:r>
      <w:r>
        <w:t>试</w:t>
      </w:r>
      <w:r>
        <w:t>行</w:t>
      </w:r>
      <w:r>
        <w:t>为</w:t>
      </w:r>
      <w:r>
        <w:t>而</w:t>
      </w:r>
      <w:r>
        <w:t>非</w:t>
      </w:r>
      <w:r>
        <w:t>仅</w:t>
      </w:r>
      <w:r>
        <w:t>关</w:t>
      </w:r>
      <w:r>
        <w:t>注</w:t>
      </w:r>
      <w:r>
        <w:t>结</w:t>
      </w:r>
      <w:r>
        <w:t>果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勇气贴纸图表</w:t>
      </w:r>
      <w:r>
        <w:t>-</w:t>
      </w:r>
      <w:r>
        <w:t xml:space="preserve"> </w:t>
      </w:r>
      <w:r>
        <w:t>记</w:t>
      </w:r>
      <w:r>
        <w:t>录</w:t>
      </w:r>
      <w:r>
        <w:t>勇</w:t>
      </w:r>
      <w:r>
        <w:t>敢</w:t>
      </w:r>
      <w:r>
        <w:t>尝</w:t>
      </w:r>
      <w:r>
        <w:t>试</w:t>
      </w:r>
      <w:r>
        <w:t>行</w:t>
      </w:r>
      <w:r>
        <w:t>为</w:t>
      </w:r>
      <w:r>
        <w:t>的</w:t>
      </w:r>
      <w:r>
        <w:t>可</w:t>
      </w:r>
      <w:r>
        <w:t>视</w:t>
      </w:r>
      <w:r>
        <w:t>化</w:t>
      </w:r>
      <w:r>
        <w:t>奖</w:t>
      </w:r>
      <w:r>
        <w:t>励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个人成功故事</w:t>
      </w:r>
      <w:r>
        <w:t>-</w:t>
      </w:r>
      <w:r>
        <w:t xml:space="preserve"> </w:t>
      </w:r>
      <w:r>
        <w:t>记</w:t>
      </w:r>
      <w:r>
        <w:t>录</w:t>
      </w:r>
      <w:r>
        <w:t>并</w:t>
      </w:r>
      <w:r>
        <w:t>回</w:t>
      </w:r>
      <w:r>
        <w:t>顾</w:t>
      </w:r>
      <w:r>
        <w:t>成</w:t>
      </w:r>
      <w:r>
        <w:t>功</w:t>
      </w:r>
      <w:r>
        <w:t>经</w:t>
      </w:r>
      <w:r>
        <w:t>历</w:t>
      </w:r>
      <w:r>
        <w:t>增</w:t>
      </w:r>
      <w:r>
        <w:t>强</w:t>
      </w:r>
      <w:r>
        <w:t>自</w:t>
      </w:r>
      <w:r>
        <w:t>信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渐进式奖励</w:t>
      </w:r>
      <w:r>
        <w:t>-</w:t>
      </w:r>
      <w:r>
        <w:t xml:space="preserve"> </w:t>
      </w:r>
      <w:r>
        <w:t>随</w:t>
      </w:r>
      <w:r>
        <w:t>难</w:t>
      </w:r>
      <w:r>
        <w:t>度</w:t>
      </w:r>
      <w:r>
        <w:t>增</w:t>
      </w:r>
      <w:r>
        <w:t>加</w:t>
      </w:r>
      <w:r>
        <w:t>调</w:t>
      </w:r>
      <w:r>
        <w:t>整</w:t>
      </w:r>
      <w:r>
        <w:t>奖</w:t>
      </w:r>
      <w:r>
        <w:t>励</w:t>
      </w:r>
      <w:r>
        <w:t>强</w:t>
      </w:r>
      <w:r>
        <w:t>度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自我肯定练习</w:t>
      </w:r>
      <w:r>
        <w:t>-</w:t>
      </w:r>
      <w:r>
        <w:t xml:space="preserve"> </w:t>
      </w:r>
      <w:r>
        <w:t>教</w:t>
      </w:r>
      <w:r>
        <w:t>导</w:t>
      </w:r>
      <w:r>
        <w:t>简</w:t>
      </w:r>
      <w:r>
        <w:t>单</w:t>
      </w:r>
      <w:r>
        <w:t>自</w:t>
      </w:r>
      <w:r>
        <w:t>我</w:t>
      </w:r>
      <w:r>
        <w:t>鼓</w:t>
      </w:r>
      <w:r>
        <w:t>励</w:t>
      </w:r>
      <w:r>
        <w:t>语</w:t>
      </w:r>
      <w:r>
        <w:t>，</w:t>
      </w:r>
      <w:r>
        <w:t>如</w:t>
      </w:r>
      <w:r>
        <w:t>"</w:t>
      </w:r>
      <w:r>
        <w:t>我</w:t>
      </w:r>
      <w:r>
        <w:t>可</w:t>
      </w:r>
      <w:r>
        <w:t>以</w:t>
      </w:r>
      <w:r>
        <w:t>试</w:t>
      </w:r>
      <w:r>
        <w:t>试</w:t>
      </w:r>
      <w:r>
        <w:t>"</w:t>
      </w:r>
    </w:p>
    <w:p/>
    <w:p>
      <w:pPr>
        <w:pStyle w:val="Heading3"/>
      </w:pPr>
      <w:r>
        <w:t>6. 环境调整策略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噪音控制</w:t>
      </w:r>
      <w:r>
        <w:t>-</w:t>
      </w:r>
      <w:r>
        <w:t xml:space="preserve"> </w:t>
      </w:r>
      <w:r>
        <w:t>减</w:t>
      </w:r>
      <w:r>
        <w:t>少</w:t>
      </w:r>
      <w:r>
        <w:t>环</w:t>
      </w:r>
      <w:r>
        <w:t>境</w:t>
      </w:r>
      <w:r>
        <w:t>噪</w:t>
      </w:r>
      <w:r>
        <w:t>音</w:t>
      </w:r>
      <w:r>
        <w:t>或</w:t>
      </w:r>
      <w:r>
        <w:t>提</w:t>
      </w:r>
      <w:r>
        <w:t>供</w:t>
      </w:r>
      <w:r>
        <w:t>降</w:t>
      </w:r>
      <w:r>
        <w:t>噪</w:t>
      </w:r>
      <w:r>
        <w:t>耳</w:t>
      </w:r>
      <w:r>
        <w:t>机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视觉简化</w:t>
      </w:r>
      <w:r>
        <w:t>-</w:t>
      </w:r>
      <w:r>
        <w:t xml:space="preserve"> </w:t>
      </w:r>
      <w:r>
        <w:t>减</w:t>
      </w:r>
      <w:r>
        <w:t>少</w:t>
      </w:r>
      <w:r>
        <w:t>环</w:t>
      </w:r>
      <w:r>
        <w:t>境</w:t>
      </w:r>
      <w:r>
        <w:t>中</w:t>
      </w:r>
      <w:r>
        <w:t>过</w:t>
      </w:r>
      <w:r>
        <w:t>多</w:t>
      </w:r>
      <w:r>
        <w:t>视</w:t>
      </w:r>
      <w:r>
        <w:t>觉</w:t>
      </w:r>
      <w:r>
        <w:t>刺</w:t>
      </w:r>
      <w:r>
        <w:t>激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个人空间标识</w:t>
      </w:r>
      <w:r>
        <w:t>-</w:t>
      </w:r>
      <w:r>
        <w:t xml:space="preserve"> </w:t>
      </w:r>
      <w:r>
        <w:t>明</w:t>
      </w:r>
      <w:r>
        <w:t>确</w:t>
      </w:r>
      <w:r>
        <w:t>幼</w:t>
      </w:r>
      <w:r>
        <w:t>儿</w:t>
      </w:r>
      <w:r>
        <w:t>个</w:t>
      </w:r>
      <w:r>
        <w:t>人</w:t>
      </w:r>
      <w:r>
        <w:t>空</w:t>
      </w:r>
      <w:r>
        <w:t>间</w:t>
      </w:r>
      <w:r>
        <w:t>边</w:t>
      </w:r>
      <w:r>
        <w:t>界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活动预告板</w:t>
      </w:r>
      <w:r>
        <w:t>-</w:t>
      </w:r>
      <w:r>
        <w:t xml:space="preserve"> </w:t>
      </w:r>
      <w:r>
        <w:t>用</w:t>
      </w:r>
      <w:r>
        <w:t>图</w:t>
      </w:r>
      <w:r>
        <w:t>片</w:t>
      </w:r>
      <w:r>
        <w:t>展</w:t>
      </w:r>
      <w:r>
        <w:t>示</w:t>
      </w:r>
      <w:r>
        <w:t>当</w:t>
      </w:r>
      <w:r>
        <w:t>日</w:t>
      </w:r>
      <w:r>
        <w:t>活</w:t>
      </w:r>
      <w:r>
        <w:t>动</w:t>
      </w:r>
      <w:r>
        <w:t>顺</w:t>
      </w:r>
      <w:r>
        <w:t>序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过渡预警信号</w:t>
      </w:r>
      <w:r>
        <w:t>-</w:t>
      </w:r>
      <w:r>
        <w:t xml:space="preserve"> </w:t>
      </w:r>
      <w:r>
        <w:t>使</w:t>
      </w:r>
      <w:r>
        <w:t>用</w:t>
      </w:r>
      <w:r>
        <w:t>特</w:t>
      </w:r>
      <w:r>
        <w:t>定</w:t>
      </w:r>
      <w:r>
        <w:t>音</w:t>
      </w:r>
      <w:r>
        <w:t>乐</w:t>
      </w:r>
      <w:r>
        <w:t>/</w:t>
      </w:r>
      <w:r>
        <w:t>声</w:t>
      </w:r>
      <w:r>
        <w:t>音</w:t>
      </w:r>
      <w:r>
        <w:t>预</w:t>
      </w:r>
      <w:r>
        <w:t>告</w:t>
      </w:r>
      <w:r>
        <w:t>活</w:t>
      </w:r>
      <w:r>
        <w:t>动</w:t>
      </w:r>
      <w:r>
        <w:t>转</w:t>
      </w:r>
      <w:r>
        <w:t>换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光线调节</w:t>
      </w:r>
      <w:r>
        <w:t>-</w:t>
      </w:r>
      <w:r>
        <w:t xml:space="preserve"> </w:t>
      </w:r>
      <w:r>
        <w:t>避</w:t>
      </w:r>
      <w:r>
        <w:t>免</w:t>
      </w:r>
      <w:r>
        <w:t>过</w:t>
      </w:r>
      <w:r>
        <w:t>强</w:t>
      </w:r>
      <w:r>
        <w:t>光</w:t>
      </w:r>
      <w:r>
        <w:t>线</w:t>
      </w:r>
      <w:r>
        <w:t>，</w:t>
      </w:r>
      <w:r>
        <w:t>提</w:t>
      </w:r>
      <w:r>
        <w:t>供</w:t>
      </w:r>
      <w:r>
        <w:t>柔</w:t>
      </w:r>
      <w:r>
        <w:t>和</w:t>
      </w:r>
      <w:r>
        <w:t>照</w:t>
      </w:r>
      <w:r>
        <w:t>明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熟悉物品摆放</w:t>
      </w:r>
      <w:r>
        <w:t>-</w:t>
      </w:r>
      <w:r>
        <w:t xml:space="preserve"> </w:t>
      </w:r>
      <w:r>
        <w:t>保</w:t>
      </w:r>
      <w:r>
        <w:t>持</w:t>
      </w:r>
      <w:r>
        <w:t>常</w:t>
      </w:r>
      <w:r>
        <w:t>用</w:t>
      </w:r>
      <w:r>
        <w:t>物</w:t>
      </w:r>
      <w:r>
        <w:t>品</w:t>
      </w:r>
      <w:r>
        <w:t>位</w:t>
      </w:r>
      <w:r>
        <w:t>置</w:t>
      </w:r>
      <w:r>
        <w:t>固</w:t>
      </w:r>
      <w:r>
        <w:t>定</w:t>
      </w:r>
    </w:p>
    <w:p/>
    <w:p>
      <w:pPr>
        <w:pStyle w:val="Heading3"/>
      </w:pPr>
      <w:r>
        <w:t>7. 认知与准备策略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rPr>
          <w:b/>
        </w:rPr>
        <w:t>新体验故事准备</w:t>
      </w:r>
      <w:r>
        <w:t>-</w:t>
      </w:r>
      <w:r>
        <w:t xml:space="preserve"> </w:t>
      </w:r>
      <w:r>
        <w:t>为</w:t>
      </w:r>
      <w:r>
        <w:t>新</w:t>
      </w:r>
      <w:r>
        <w:t>体</w:t>
      </w:r>
      <w:r>
        <w:t>验</w:t>
      </w:r>
      <w:r>
        <w:t>创</w:t>
      </w:r>
      <w:r>
        <w:t>作</w:t>
      </w:r>
      <w:r>
        <w:t>简</w:t>
      </w:r>
      <w:r>
        <w:t>单</w:t>
      </w:r>
      <w:r>
        <w:t>故</w:t>
      </w:r>
      <w:r>
        <w:t>事</w:t>
      </w:r>
      <w:r>
        <w:t>提</w:t>
      </w:r>
      <w:r>
        <w:t>前</w:t>
      </w:r>
      <w:r>
        <w:t>阅</w:t>
      </w:r>
      <w:r>
        <w:t>读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rPr>
          <w:b/>
        </w:rPr>
        <w:t>步骤图片说明</w:t>
      </w:r>
      <w:r>
        <w:t>-</w:t>
      </w:r>
      <w:r>
        <w:t xml:space="preserve"> </w:t>
      </w:r>
      <w:r>
        <w:t>用</w:t>
      </w:r>
      <w:r>
        <w:t>图</w:t>
      </w:r>
      <w:r>
        <w:t>片</w:t>
      </w:r>
      <w:r>
        <w:t>展</w:t>
      </w:r>
      <w:r>
        <w:t>示</w:t>
      </w:r>
      <w:r>
        <w:t>新</w:t>
      </w:r>
      <w:r>
        <w:t>活</w:t>
      </w:r>
      <w:r>
        <w:t>动</w:t>
      </w:r>
      <w:r>
        <w:t>的</w:t>
      </w:r>
      <w:r>
        <w:t>步</w:t>
      </w:r>
      <w:r>
        <w:t>骤</w:t>
      </w:r>
      <w:r>
        <w:t>流</w:t>
      </w:r>
      <w:r>
        <w:t>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rPr>
          <w:b/>
        </w:rPr>
        <w:t>角色扮演预演</w:t>
      </w:r>
      <w:r>
        <w:t>-</w:t>
      </w:r>
      <w:r>
        <w:t xml:space="preserve"> </w:t>
      </w:r>
      <w:r>
        <w:t>通</w:t>
      </w:r>
      <w:r>
        <w:t>过</w:t>
      </w:r>
      <w:r>
        <w:t>角</w:t>
      </w:r>
      <w:r>
        <w:t>色</w:t>
      </w:r>
      <w:r>
        <w:t>扮</w:t>
      </w:r>
      <w:r>
        <w:t>演</w:t>
      </w:r>
      <w:r>
        <w:t>预</w:t>
      </w:r>
      <w:r>
        <w:t>演</w:t>
      </w:r>
      <w:r>
        <w:t>新</w:t>
      </w:r>
      <w:r>
        <w:t>情</w:t>
      </w:r>
      <w:r>
        <w:t>境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rPr>
          <w:b/>
        </w:rPr>
        <w:t>问题解决图示</w:t>
      </w:r>
      <w:r>
        <w:t>-</w:t>
      </w:r>
      <w:r>
        <w:t xml:space="preserve"> </w:t>
      </w:r>
      <w:r>
        <w:t>简</w:t>
      </w:r>
      <w:r>
        <w:t>单</w:t>
      </w:r>
      <w:r>
        <w:t>图</w:t>
      </w:r>
      <w:r>
        <w:t>示</w:t>
      </w:r>
      <w:r>
        <w:t>展</w:t>
      </w:r>
      <w:r>
        <w:t>示</w:t>
      </w:r>
      <w:r>
        <w:t>遇</w:t>
      </w:r>
      <w:r>
        <w:t>到</w:t>
      </w:r>
      <w:r>
        <w:t>困</w:t>
      </w:r>
      <w:r>
        <w:t>难</w:t>
      </w:r>
      <w:r>
        <w:t>怎</w:t>
      </w:r>
      <w:r>
        <w:t>么</w:t>
      </w:r>
      <w:r>
        <w:t>办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rPr>
          <w:b/>
        </w:rPr>
        <w:t>选择增强掌控</w:t>
      </w:r>
      <w:r>
        <w:t>-</w:t>
      </w:r>
      <w:r>
        <w:t xml:space="preserve"> </w:t>
      </w:r>
      <w:r>
        <w:t>提</w:t>
      </w:r>
      <w:r>
        <w:t>供</w:t>
      </w:r>
      <w:r>
        <w:t>有</w:t>
      </w:r>
      <w:r>
        <w:t>限</w:t>
      </w:r>
      <w:r>
        <w:t>选</w:t>
      </w:r>
      <w:r>
        <w:t>择</w:t>
      </w:r>
      <w:r>
        <w:t>增</w:t>
      </w:r>
      <w:r>
        <w:t>强</w:t>
      </w:r>
      <w:r>
        <w:t>掌</w:t>
      </w:r>
      <w:r>
        <w:t>控</w:t>
      </w:r>
      <w:r>
        <w:t>感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rPr>
          <w:b/>
        </w:rPr>
        <w:t>熟悉元素连接</w:t>
      </w:r>
      <w:r>
        <w:t>-</w:t>
      </w:r>
      <w:r>
        <w:t xml:space="preserve"> </w:t>
      </w:r>
      <w:r>
        <w:t>将</w:t>
      </w:r>
      <w:r>
        <w:t>新</w:t>
      </w:r>
      <w:r>
        <w:t>事</w:t>
      </w:r>
      <w:r>
        <w:t>物</w:t>
      </w:r>
      <w:r>
        <w:t>与</w:t>
      </w:r>
      <w:r>
        <w:t>熟</w:t>
      </w:r>
      <w:r>
        <w:t>悉</w:t>
      </w:r>
      <w:r>
        <w:t>事</w:t>
      </w:r>
      <w:r>
        <w:t>物</w:t>
      </w:r>
      <w:r>
        <w:t>建</w:t>
      </w:r>
      <w:r>
        <w:t>立</w:t>
      </w:r>
      <w:r>
        <w:t>联</w:t>
      </w:r>
      <w:r>
        <w:t>系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rPr>
          <w:b/>
        </w:rPr>
        <w:t>渐进式暴露</w:t>
      </w:r>
      <w:r>
        <w:t>-</w:t>
      </w:r>
      <w:r>
        <w:t xml:space="preserve"> </w:t>
      </w:r>
      <w:r>
        <w:t>逐</w:t>
      </w:r>
      <w:r>
        <w:t>步</w:t>
      </w:r>
      <w:r>
        <w:t>增</w:t>
      </w:r>
      <w:r>
        <w:t>加</w:t>
      </w:r>
      <w:r>
        <w:t>对</w:t>
      </w:r>
      <w:r>
        <w:t>新</w:t>
      </w:r>
      <w:r>
        <w:t>刺</w:t>
      </w:r>
      <w:r>
        <w:t>激</w:t>
      </w:r>
      <w:r>
        <w:t>的</w:t>
      </w:r>
      <w:r>
        <w:t>暴</w:t>
      </w:r>
      <w:r>
        <w:t>露</w:t>
      </w:r>
      <w:r>
        <w:t>时</w:t>
      </w:r>
      <w:r>
        <w:t>间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8. </w:t>
      </w:r>
      <w:r>
        <w:rPr>
          <w:b/>
        </w:rPr>
        <w:t>成功记忆锚定</w:t>
      </w:r>
      <w:r>
        <w:t>-</w:t>
      </w:r>
      <w:r>
        <w:t xml:space="preserve"> </w:t>
      </w:r>
      <w:r>
        <w:t>将</w:t>
      </w:r>
      <w:r>
        <w:t>新</w:t>
      </w:r>
      <w:r>
        <w:t>体</w:t>
      </w:r>
      <w:r>
        <w:t>验</w:t>
      </w:r>
      <w:r>
        <w:t>与</w:t>
      </w:r>
      <w:r>
        <w:t>积</w:t>
      </w:r>
      <w:r>
        <w:t>极</w:t>
      </w:r>
      <w:r>
        <w:t>情</w:t>
      </w:r>
      <w:r>
        <w:t>绪</w:t>
      </w:r>
      <w:r>
        <w:t>建</w:t>
      </w:r>
      <w:r>
        <w:t>立</w:t>
      </w:r>
      <w:r>
        <w:t>连</w:t>
      </w:r>
      <w:r>
        <w:t>接</w:t>
      </w:r>
    </w:p>
    <w:sectPr w:rsidR="00FC693F" w:rsidRPr="0006063C" w:rsidSect="00034616"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宋体" w:hAnsi="宋体" w:eastAsia="宋体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lockquote">
    <w:name w:val="Blockquote"/>
    <w:basedOn w:val="Normal"/>
    <w:rPr>
      <w:rFonts w:ascii="楷体" w:hAnsi="楷体" w:eastAsia="楷体"/>
      <w:color w:val="444444"/>
      <w:sz w:val="22"/>
    </w:rPr>
  </w:style>
  <w:style w:type="character" w:customStyle="1" w:styleId="CodeChar">
    <w:name w:val="CodeChar"/>
    <w:basedOn w:val="DefaultParagraphFont"/>
    <w:rPr>
      <w:rFonts w:ascii="Courier New" w:hAnsi="Courier New" w:eastAsia="Courier New"/>
      <w:color w:val="000000"/>
      <w:sz w:val="20"/>
    </w:rPr>
  </w:style>
  <w:style w:type="paragraph" w:customStyle="1" w:styleId="ListBullet">
    <w:name w:val="ListBullet"/>
    <w:basedOn w:val="Normal"/>
    <w:rPr>
      <w:rFonts w:ascii="宋体" w:hAnsi="宋体" w:eastAsia="宋体"/>
      <w:color w:val="000000"/>
      <w:sz w:val="22"/>
    </w:rPr>
  </w:style>
  <w:style w:type="paragraph" w:customStyle="1" w:styleId="ListNumber">
    <w:name w:val="ListNumber"/>
    <w:basedOn w:val="Normal"/>
    <w:rPr>
      <w:rFonts w:ascii="宋体" w:hAnsi="宋体" w:eastAsia="宋体"/>
      <w:color w:val="000000"/>
      <w:sz w:val="22"/>
    </w:rPr>
  </w:style>
  <w:style w:type="paragraph" w:customStyle="1" w:styleId="Table">
    <w:name w:val="Table"/>
    <w:basedOn w:val="Normal"/>
    <w:pPr>
      <w:jc w:val="center"/>
    </w:pPr>
    <w:rPr>
      <w:rFonts w:ascii="宋体" w:hAnsi="宋体" w:eastAsia="宋体"/>
      <w:sz w:val="20"/>
    </w:rPr>
  </w:style>
  <w:style w:type="paragraph" w:customStyle="1" w:styleId="HorizontalRule">
    <w:name w:val="HorizontalRule"/>
    <w:basedOn w:val="Normal"/>
    <w:pPr>
      <w:spacing w:after="240"/>
    </w:pPr>
    <w:rPr>
      <w:color w:val="CCCCCC"/>
    </w:rPr>
  </w:style>
  <w:style w:type="paragraph" w:customStyle="1" w:styleId="Footnote">
    <w:name w:val="Footnote"/>
    <w:basedOn w:val="Normal"/>
    <w:rPr>
      <w:rFonts w:ascii="宋体" w:hAnsi="宋体" w:eastAsia="宋体"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MarkdownToDocx Converter</dc:creator>
  <cp:keywords/>
  <dc:description>Converted from Markdown to 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